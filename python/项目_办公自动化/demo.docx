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罗杰夫</w:t>
      </w:r>
    </w:p>
    <w:p>
      <w:pPr>
        <w:pStyle w:val="Heading2"/>
      </w:pPr>
      <w:r>
        <w:t xml:space="preserve">答应我，不做臭男人#糟糕是心动的感觉 #恋爱的感觉 @小奈奈✈️ #男神必备 #颜值爆表 </w:t>
      </w:r>
    </w:p>
    <w:p>
      <w:r>
        <w:t>达人名称：小奈奈✈️</w:t>
      </w:r>
    </w:p>
    <w:p>
      <w:r>
        <w:t>视频地址：</w:t>
      </w:r>
      <w:r>
        <w:t>douyin.com/video/7146446193428565280</w:t>
        <w:hyperlink w:anchor="微软雅黑"/>
      </w:r>
    </w:p>
    <w:p>
      <w:r>
        <w:t>视频时长：02小时22分钟20秒</w:t>
      </w:r>
    </w:p>
    <w:p>
      <w:r>
        <w:t>好香的所有风云一次大步往前走</w:t>
      </w:r>
    </w:p>
    <w:p>
      <w:pPr>
        <w:pStyle w:val="Heading2"/>
      </w:pPr>
      <w:r>
        <w:t xml:space="preserve">好闻的古龙香水沐浴露！确定不来一支试一下！#持久留香 #香水沐浴露 </w:t>
      </w:r>
    </w:p>
    <w:p>
      <w:r>
        <w:t>达人名称：小奈奈✈️</w:t>
      </w:r>
    </w:p>
    <w:p>
      <w:r>
        <w:t>视频地址：</w:t>
      </w:r>
      <w:r>
        <w:t>douyin.com/video/7146452469000719627</w:t>
        <w:hyperlink w:anchor="微软雅黑"/>
      </w:r>
    </w:p>
    <w:p>
      <w:r>
        <w:t>视频时长：02小时13分钟30秒</w:t>
      </w:r>
    </w:p>
    <w:p>
      <w:r>
        <w:t>下乡呀，微风悄悄吹动发笑，吹动取角，吹动她的睫毛</w:t>
      </w:r>
    </w:p>
    <w:p>
      <w:pPr>
        <w:pStyle w:val="Heading1"/>
      </w:pPr>
      <w:r>
        <w:t>Lanseral /蓝系</w:t>
      </w:r>
    </w:p>
    <w:p>
      <w:pPr>
        <w:pStyle w:val="Heading2"/>
      </w:pPr>
      <w:r>
        <w:t>我的女朋友还是很爱我的#蓝系大螺钉礼盒#情侣日常</w:t>
      </w:r>
    </w:p>
    <w:p>
      <w:r>
        <w:t>达人名称：金轩闪闪</w:t>
      </w:r>
    </w:p>
    <w:p>
      <w:r>
        <w:t>视频地址：</w:t>
      </w:r>
      <w:r>
        <w:t>douyin.com/video/7124204774748065038</w:t>
        <w:hyperlink w:anchor="微软雅黑"/>
      </w:r>
    </w:p>
    <w:p>
      <w:r>
        <w:t>视频时长：08小时36分钟10秒</w:t>
      </w:r>
    </w:p>
    <w:p>
      <w:r>
        <w:t>什么是女朋友，她说宝宝我回来了，有个快递到了，你去拿一下，她说拿回来顺手拆一下不行吗，她说拆了赶紧拿走吧，他说这是我给你买的七夕节礼物，你看看你的脸，熬夜干巴的，他说早水晚乳，他说清清爽爽，每次护肤只需要 10 秒钟，不麻烦，媳妇他说行了，行了哪凉快哪待着去，原来这就是女朋友</w:t>
      </w:r>
    </w:p>
    <w:p>
      <w:pPr>
        <w:pStyle w:val="Heading1"/>
      </w:pPr>
      <w:r>
        <w:t>朗仕</w:t>
      </w:r>
    </w:p>
    <w:p>
      <w:pPr>
        <w:pStyle w:val="Heading2"/>
      </w:pPr>
      <w:r>
        <w:t>有幸遇见，刚好合拍#朗仕青春肌能三部曲 #朗仕蓝宝瓶 @洋珂</w:t>
      </w:r>
    </w:p>
    <w:p>
      <w:r>
        <w:t>达人名称：糖一</w:t>
      </w:r>
    </w:p>
    <w:p>
      <w:r>
        <w:t>视频地址：</w:t>
      </w:r>
      <w:r>
        <w:t>douyin.com/video/7124255946536127781</w:t>
        <w:hyperlink w:anchor="微软雅黑"/>
      </w:r>
    </w:p>
    <w:p>
      <w:r>
        <w:t>视频时长：58小时42分钟50秒</w:t>
      </w:r>
    </w:p>
    <w:p>
      <w:r>
        <w:t>是吧，你和杨珂在一起这么久都没见过她妈妈吗，对，所以这次见面我一定要猴子，来人呐抓小偷站住，把我的包还给我，真是谢谢你了，看完东西，少了没都在，都在那我就先走了，等一下，要不我请你喝个咖啡吧，非常感谢你了，你 40 岁，不信骗你干什么，那年龄你都该抢我阿姨啦，那你，保养的也太好了，你看起来根本就是我姐姐，请我喝点什么美式双份奶，我不太喜欢拍照，你就随便比个动作笑一下，就是这样，对，你昨天又加班了，这黑眼圈都熬出来了，最近工作，比较忙，你这孩子也太努力了，不会作为女生还是要好好照顾自己，知道，还是偷，喏送你的上次看你黑眼圈都快掉地上了，所以专门给你带了这个雅诗兰黛全新升级的第五代小棕瓶眼霜，我这黑眼圈都困扰我好久，了，你这不有我吗，你是不是以为你的熊猫眼就是单纯的黑色，其实是你没搞懂背后的原理，这黑眼圈分为三色，你这个青色就是熬夜加班的锅，像我这种黑紫色就是年龄增长，胶原蛋白流失了，眼纹眼勾也都跟着出来，我男朋友那种棕色的黑眼圈，像熊猫，你男朋友肯定喜欢户外运动吧，还不爱涂防晒，对，男孩子都这样，我儿子也是，不过其实这三种颜色都是因为自由吸过量造成的，没想到，黑眼圈还有这么多血管，那我这又轻又，棕了，放心，我给你的这个升级后的小棕瓶眼霜就是专门针对你这种组合型复杂的多色黑眼圈，里面有一个自由基质感防御科技，从根源阻断自由基，一瓶就能照顾到三色黑眼圈，而且我们的眼我不是四个区吗，这个可以分区管理眼周四区肌肤结构怎么了，没事就觉得这女人是要好好保养自己，一明天见我妈，别忘了放弃，绝对以最佳状态服，妈，我给你介绍一下是你，你们认识爷爷，没想到我儿子说的女朋友就是你看来以后我们不仅能一起逛街，居然和杨科的妈妈同名不是吧，真的是杨科的妈妈，要不我请你喝个咖啡吧，杨科的妈妈处好关系，那我这地位好，那你保养得也太好了吧，你看起来根本就是我姐夫嘛，你这孩子真会说话，没吃上饭，奶，果然和他儿子连口味都一样，你这孩子也太努力了不行，依依这么漂亮努力上进，善良的女孩子怎么能找你当男朋友呢，唉妈，我才是你亲儿子耶，姐姐一定给你找个更优秀的，走这不是我想要的，不是我</w:t>
      </w:r>
    </w:p>
    <w:p>
      <w:pPr>
        <w:pStyle w:val="Heading2"/>
      </w:pPr>
      <w:r>
        <w:t>每个人都有隐藏属性#朗仕蓝宝瓶 #朗仕青春肌能三部曲</w:t>
      </w:r>
    </w:p>
    <w:p>
      <w:r>
        <w:t>达人名称：Caro赖赖_</w:t>
      </w:r>
    </w:p>
    <w:p>
      <w:r>
        <w:t>视频地址：</w:t>
      </w:r>
      <w:r>
        <w:t>douyin.com/video/7125651331951381774</w:t>
        <w:hyperlink w:anchor="微软雅黑"/>
      </w:r>
    </w:p>
    <w:p>
      <w:r>
        <w:t>视频时长：23小时32分钟10秒</w:t>
      </w:r>
    </w:p>
    <w:p>
      <w:r>
        <w:t>哇宝贝辛苦啦，大家真好，今晚带你去洗脚，哼哈笑死搞了没有，快点陪我玩，马上来，你看这块视频好好笑，我觉得你比较好笑哎你看那条狗好像你， But in the，你过来去干嘛，Oh well no window i，就是朗式蓝宝瓶爽肤水，特别适合你这种混油皮，补水保湿，还能调节水油平衡，质地特别清爽，没事多用用吧，不用说用这么长，谢谢我吗，对了，这款皮肤加联名款，待会，记得把钱转给我，记得关注</w:t>
      </w:r>
    </w:p>
    <w:p>
      <w:pPr>
        <w:pStyle w:val="Heading1"/>
      </w:pPr>
      <w:r>
        <w:t>L'OREAL /欧莱雅</w:t>
      </w:r>
    </w:p>
    <w:p>
      <w:pPr>
        <w:pStyle w:val="Heading2"/>
      </w:pPr>
      <w:r>
        <w:t>男生用了都说好的礼物它又来了！#情侣 #礼物</w:t>
      </w:r>
    </w:p>
    <w:p>
      <w:r>
        <w:t>达人名称：黄亿白</w:t>
      </w:r>
    </w:p>
    <w:p>
      <w:r>
        <w:t>视频地址：</w:t>
      </w:r>
      <w:r>
        <w:t>douyin.com/video/7121723680861785385</w:t>
        <w:hyperlink w:anchor="微软雅黑"/>
      </w:r>
    </w:p>
    <w:p>
      <w:r>
        <w:t>视频时长：19小时57分钟00秒</w:t>
      </w:r>
    </w:p>
    <w:p>
      <w:r>
        <w:t>说别送了，别送了我的粉丝，还有那么多的男朋友品牌非要送给你们，说上一次那个男朋友礼盒卖的好，然后用了的姐妹们反响都挺好的，都说男朋友说的很开心，兄弟姐妹们，这一次的礼盒你们就要抓紧点啦，这是欧莱雅男士七夕礼盒给你们看护肤品，然后帆布袋、纸袋还有贺卡，我这套礼还抽到了定制的红包封面，欧莱雅男士真的是走心了，它的设计灵感源自于大师的艺术作品，致敬经典波普画风，色彩鲜艳的风格，跟这个大大的爱心元素碰撞，绝对不撞，出门你的化妆品、防晒充电宝，你就往里面放男朋友杯子就行，还有一个礼袋和一个贺卡，七夕送礼物的时候也不要忘记写几句话，哦再次重磅推荐男士改头换面水能保湿套装，哦有请我的大表哥 6 瓶自为大家上脸也是这个氨基酸姐妹，又能深层清洁，笨蛋帅哥们不要再蹭女朋友的洗面奶了，这个超级适合男生用，然后这两个水乳也一点都不比女生用的，男生本来脸皮就比较厚，它里面有双重玻尿酸加法国高山泉水，再厚的，沉降皮都给你补进去，你看用完之后皮肤还是很清爽哑光的，我都做好功课了，西西这么热，快来个欧莱雅男士七夕礼盒，给男朋友皮肤降降温吧，他变清爽了，你带他出去也更有面子</w:t>
      </w:r>
    </w:p>
    <w:p>
      <w:pPr>
        <w:pStyle w:val="Heading2"/>
      </w:pPr>
      <w:r>
        <w:t>我们之间的日常操作 #情侣日常</w:t>
      </w:r>
    </w:p>
    <w:p>
      <w:r>
        <w:t>达人名称：shoeding小心心❤</w:t>
      </w:r>
    </w:p>
    <w:p>
      <w:r>
        <w:t>视频地址：</w:t>
      </w:r>
      <w:r>
        <w:t>douyin.com/video/7120496313610931470</w:t>
        <w:hyperlink w:anchor="微软雅黑"/>
      </w:r>
    </w:p>
    <w:p>
      <w:r>
        <w:t>视频时长：27小时36分钟40秒</w:t>
      </w:r>
    </w:p>
    <w:p>
      <w:r>
        <w:t>情侣间男朋友的用处，我手机你帮我找一下我手机，打个电话去吧，happy 宝宝，你帮我看我今天比哪个口红好看，呦这是和 UC CA 合作的波普艺术联名款，这里不久，它物品还要给你写的小卡片，还有一个超好看的单肩包怎么样，怎么出去玩的可以被他了，希望你一直保持最初的模样和初心，一直爱我，现在目标一直喜欢杯奶水凝雾，和乳液一套一样的小脸，水水嫩嫩洗面奶，洗完脸后涂上爽肤水，让皮肤锁住水分，缩缩保湿，皮肤才会显得嫩麻，再配合乳液，质地清爽，在皮肤上推开很快就吸收了，又能强下补水也能修复肌肤，那以后不喜欢用我的护肤品，感觉是很清澈，那我不得好好给你准备 TT 礼物了，怎么回事呢，我这波应该能给我准备一个大红包，选哪个， Peppa pew</w:t>
      </w:r>
    </w:p>
    <w:p>
      <w:pPr>
        <w:pStyle w:val="Heading2"/>
      </w:pPr>
      <w:r>
        <w:t>一脸懵 他极力要向朋友证明自己的家庭地位#礼物#情侣 #情侣日常</w:t>
      </w:r>
    </w:p>
    <w:p>
      <w:r>
        <w:t>达人名称：尤里芸</w:t>
      </w:r>
    </w:p>
    <w:p>
      <w:r>
        <w:t>视频地址：</w:t>
      </w:r>
      <w:r>
        <w:t>douyin.com/video/7122727218245012773</w:t>
        <w:hyperlink w:anchor="微软雅黑"/>
      </w:r>
    </w:p>
    <w:p>
      <w:r>
        <w:t>视频时长：24小时58分钟00秒</w:t>
      </w:r>
    </w:p>
    <w:p>
      <w:r>
        <w:t>朋友为了面子有多要强，你帮我拆一下，你为啥不自己拆，我上个厕所你帮我拆你的怎么又给我买了，还有几个上次给我买的还带我玩的，不是你自己有女，我真的想说你两句，你能不能自己好一点，每次都对我那么好，宝贝西瓜给你切好不好干嘛，一会我和朋友打电话的时候，你问我一下你这些有没有意思，我朋友每次看我的视频都说我是泡耳朵，今天我要给他展现一下男人本事，我赶紧上后就等你一个了，我想怎么玩就怎么玩，在这里面谁管得了我老师，请坐爸吃点西瓜，天气热你我好羡慕你现在家庭地位那么高，我都习惯了，不好意思忘记你没女朋友了，我还给你准备个七夕礼物，布莱雅男士七夕礼盒，你看吧，又给我乱花钱，还真的，你不天天抱怨，都说你蹭我的水乳吗，我就给你整了一套，是不是看丽丽太油了，他给丽丽准备这么控油的洗面奶，这个挺水润的，挺好推开，喜欢不嘛你一般没我送你送的，好 later 还有人没收到女朋友送的七夕节礼物</w:t>
      </w:r>
    </w:p>
    <w:p>
      <w:pPr>
        <w:pStyle w:val="Heading2"/>
      </w:pPr>
      <w:r>
        <w:t>七夕不知道送什么给对象？姐妹们看过来！#七夕礼物#男士护肤</w:t>
      </w:r>
    </w:p>
    <w:p>
      <w:r>
        <w:t>达人名称：王大可乐</w:t>
      </w:r>
    </w:p>
    <w:p>
      <w:r>
        <w:t>视频地址：</w:t>
      </w:r>
      <w:r>
        <w:t>douyin.com/video/7120611522262486276</w:t>
        <w:hyperlink w:anchor="微软雅黑"/>
      </w:r>
    </w:p>
    <w:p>
      <w:r>
        <w:t>视频时长：18小时54分钟40秒</w:t>
      </w:r>
    </w:p>
    <w:p>
      <w:r>
        <w:t>90% 的男生在谈恋爱之后会变得巨邋遢，居然是真的，男生也是需要捯捯饬的，而且要用适合男生自己的护肤品，正好七夕快到了嘛，还不知道回礼送男朋友什么东西的，你就看这个一件仪式感跟艺术感都有的男士护肤品才是七夕送礼的加选，像我闺蜜就准备送他男朋友这个欧莱雅男士七夕礼盒，就不光是这个礼盒，你看它这个帆布袋还有贺卡，你们看它这个波普撞色爱心的设计是不是很独特，欧莱雅男士这次现定礼盒的灵感是来自著名波普艺术家经典艺术作品，而且它里面是从洁面到水乳一套全给配齐了，超级无敌适合你，那懒人男友护肤，它这个洁面是氨基酸洁面，泡沫是真的很绵密，上脸之后很温和，洗完很干净，而且也不会拔干，洗完脸之后就可以用这个爽肤水，它里面有 99% 高纯度玻尿酸，还有法国高山泉水补水效果没的说，质地也是超级水润，最后再用这个滋润乳很轻薄，而且很好推开，根本不用担心天气热用乳液会粘腻，它里面有双重玻尿酸，跟法国高山泉水的 CP 搭配，而且用完之后脸上特别水润，还很清爽，姐妹们，咱就是说趁着七夕给你男朋友买轰费，你就选这个欧莱雅男士七夕礼盒准没错</w:t>
      </w:r>
    </w:p>
    <w:p>
      <w:pPr>
        <w:pStyle w:val="Heading2"/>
      </w:pPr>
      <w:r>
        <w:t>兄弟们，在外面叫老婆真的很有用</w:t>
      </w:r>
    </w:p>
    <w:p>
      <w:r>
        <w:t>达人名称：米哥</w:t>
      </w:r>
    </w:p>
    <w:p>
      <w:r>
        <w:t>视频地址：</w:t>
      </w:r>
      <w:r>
        <w:t>douyin.com/video/7120864560680160520</w:t>
        <w:hyperlink w:anchor="微软雅黑"/>
      </w:r>
    </w:p>
    <w:p>
      <w:r>
        <w:t>视频时长：27小时10分钟20秒</w:t>
      </w:r>
    </w:p>
    <w:p>
      <w:r>
        <w:t>说在外面，老婆，嗯嘿嘿我想玩这个，找我老婆我就陪你玩，嘿嘿老婆你最好了，找我老婆付钱，嗯哇找老婆哈喽叫一声给一个喽来宝宝他这脸好干啊，要一个老婆我就给你整点装傻老婆，我的脸好干呜这什么送给你的七夕礼物，这可是我做了好久攻略才买来的，影响来自于波普风格艺术大师阿芙霍尔勒欧古风格的礼盒，好特别啊这还有什么，带一个帆布袋，我要背上试试看，快飞起来，很好看，好吧，走，这个洗面奶泡沫也太多了吧，对，这可是难得的男士氨基酸洗面奶，洗得干净还一点都不紧，玻璃宝宝，水和乳里面添加的小分子双重玻尿酸和维生素 b5 补水和修复能够一步到位，你这干敏皮肤质的男生用这个更合适，老婆你看我现在脸是不是很水润，嗯我挑的能擦吗，带你去吃好吃的喝吧</w:t>
      </w:r>
    </w:p>
    <w:p>
      <w:pPr>
        <w:pStyle w:val="Heading2"/>
      </w:pPr>
      <w:r>
        <w:t xml:space="preserve">男友穿戴甲初体验，一时间不知道整的是他还是我了...#美甲#直男#情侣日常 #甜甜的恋爱 </w:t>
      </w:r>
    </w:p>
    <w:p>
      <w:r>
        <w:t>达人名称：奔跑的小野马</w:t>
      </w:r>
    </w:p>
    <w:p>
      <w:r>
        <w:t>视频地址：</w:t>
      </w:r>
      <w:r>
        <w:t>douyin.com/video/7121534563964259598</w:t>
        <w:hyperlink w:anchor="微软雅黑"/>
      </w:r>
    </w:p>
    <w:p>
      <w:r>
        <w:t>视频时长：34小时05分钟20秒</w:t>
      </w:r>
    </w:p>
    <w:p>
      <w:r>
        <w:t>我给男友安排穿代甲，别想了，我是拿 502 粘的，在我，名下干活了，没事，今天我就是你的侍女漫马娘娘负责享受就行了，马文道，我现在是马文亮哥老师西瓜我要那种一口一块，不大不小刚刚好那种哇，又怎么啦，你，帮我洗个脸，再帮我护个护，平时也没见你这么讲究，我坚持地位不一样，我今天这个身份必须要整点有面的装备，这礼盒都这么好看吗，当然了，这是欧莱雅男士西礼盒设计灵感来自波普艺术大师，可高级了，你不懂了吧，在脸上软软的，好舒服，这里面含有氨基酸成分，泡特别绵密，能不舒服吗，你这动作多少带点私人情绪的，这不是，为了让你这个厚脸皮能吸收进去吗，既补水还保湿，那，你也轻点拍行要涂这么多吗，你最近，脸不是有点敏吗，它里面的修护成分能镇静舒缓，还能调节皮肤屏障呢，later 手伸出来给你卸指甲，不要你还上瘾了，不是的宝贝，我今天体会了一下你们女孩子不容易，所以以后我就能更好的照顾你，了，你怎么还煽情了呢，但是我还是不想让你把我的指甲卸了，我一辈子，我给你发红包，求求你高抬贵手吧，那就看你的诚意了，这个红包封面还挺艺术，当然啦，没想到今天还有意外收获吧，那你也得记，camp food 忙不到</w:t>
      </w:r>
    </w:p>
    <w:p>
      <w:pPr>
        <w:pStyle w:val="Heading2"/>
      </w:pPr>
      <w:r>
        <w:t>油皮本命三件套，赶走油腻暗沉邋遢！！#男生护肤 #油皮</w:t>
      </w:r>
    </w:p>
    <w:p>
      <w:r>
        <w:t>达人名称：鸭学长开课啦！</w:t>
      </w:r>
    </w:p>
    <w:p>
      <w:r>
        <w:t>视频地址：</w:t>
      </w:r>
      <w:r>
        <w:t>douyin.com/video/7128284926830546212</w:t>
        <w:hyperlink w:anchor="微软雅黑"/>
      </w:r>
    </w:p>
    <w:p>
      <w:r>
        <w:t>视频时长：26小时42分钟30秒</w:t>
      </w:r>
    </w:p>
    <w:p>
      <w:r>
        <w:t>男生皮肤太油做什么后果呢，还会加重氧化，看起来更黄更暗沉以及堵塞长痘，这男生脸上最常出现的痘痘啊暗沉、粗糙、毛孔粗大，痘跟油脱不了干系，很多兄弟就会想着出油，那我就洗掉，哇给我过度清洁，越洗越油，今天是以保姆级的去油攻略，哇，建议收藏，说到科学去油，就不得不提这套欧莱雅男士的控油套装，一套三件分层控油，它实际上我在广州这种接近 40 度的高温下都能够清爽一整天，洁面的是黄金配比的氨基酸，转活温和度就摆在这，再加上水杨酸去溶解废弃角质，改善出油泡很粘，就感觉油脂污垢都被揪出来了，还有玻尿酸的坚闭洗感和水润度吧，去油不去水，洗完是零油光不拔干的，接着平衡爽肤水，净透毛孔就怕它，哎你要知道油是最怕酸的吗，它有三重复核酸就能够很好的去渗透，还有调节皮肤的水油平衡固液分离的 GB 用前 miss 一下上沿非常清透，秒吸收，还添加了三醇神经酰胺去保湿修护，不用担心自己用完你整张脸是清爽水润的，最后是控油凝露，哇没有它，你要知道控油不是因为抑制你要保证肌理的环境，还有代谢是正常的然后水分是充盈的，它除了有双重水凉酸，去疏通油脂、优化毛孔环境和硫酸锌直击深处改善出油以外呢，还用了大小分子高纯度的玻尿酸呢去补充水分，是油皮都挨的冰豆腐之别，这一抹化水一清一补，把皮肤调理成清爽又水润的状态，而且我坚持用了一段时间之后，一整天下来，整个脸是干净的清爽的，爱出油的，有这一套就够了，啥有啥</w:t>
      </w:r>
    </w:p>
    <w:p>
      <w:pPr>
        <w:pStyle w:val="Heading2"/>
      </w:pPr>
      <w:r>
        <w:t xml:space="preserve">清爽系男生养成！日常解决帅哥危“肌”，男孩请进！！！#男生护肤 #控油 #欧莱雅男士 </w:t>
      </w:r>
    </w:p>
    <w:p>
      <w:r>
        <w:t>达人名称：邓皓文Calsito</w:t>
      </w:r>
    </w:p>
    <w:p>
      <w:r>
        <w:t>视频地址：</w:t>
      </w:r>
      <w:r>
        <w:t>douyin.com/video/7128695923974180133</w:t>
        <w:hyperlink w:anchor="微软雅黑"/>
      </w:r>
    </w:p>
    <w:p>
      <w:r>
        <w:t>视频时长：24小时46分钟30秒</w:t>
      </w:r>
    </w:p>
    <w:p>
      <w:r>
        <w:t>我相信有八成男生不是懒，不知道该怎么选，今天教你抓对重点，护肤可以很简单，男生皮肤很大的问题就是爱出油还粗糙，出门聚会、打球蹦迪不一会都油光满面，鞋的人都变油腻了，这是因为男生的皮脂腺更活跃，夏天油脂分泌过多，这些分泌出来的油脂就像小塞子一样堵住你的毛孔，加上男生的皮肤角质层比女生更厚，所以出油后会堆积在角质层氧化，皮肤就会越来越暗黄粗糙，所以男生夏天的护肤重点就是控油加补水，欧莱雅男士控油套装一套就可以满足男生对于护肤的诉求，从洗面奶到水乳全都安排起来，氨基酸洁面泡沫非常丰富，能温和的帮你清洗掉脸上的污垢和油脂，水杨酸去油能力强的同时还不会伤害皮肤屏障，洗完脸也是润润的，还不会紧绷，第二步，涂上平衡爽肤水，让皮肤大口大口的喝饱水分，平衡水油它是这种固液分离的质地，用之前记得摇匀，质地清爽，上脸吸收很快，最后再抹上这个控油名录，它用到的是双酸一辛的控油配方，双酸可以帮助打开皮肤吸收通道，溶解顽固的油脂，硫酸锌则是深入皮肤底层，全天控油，再用大小分子玻尿酸帮你补水锁水，能让你的皮肤达到水油平衡的健康状态，质地非常清爽，涂上冰冰凉凉的一抹化水一套，护肤下来一整天脸都是水润的，出油量也大大减少，清清爽爽一整天，男生干净清爽，真的就能超越大部分同龄人了，好好护肤，今年夏天让你逆袭，帅哥</w:t>
      </w:r>
    </w:p>
    <w:p>
      <w:pPr>
        <w:pStyle w:val="Heading2"/>
      </w:pPr>
      <w:r>
        <w:t xml:space="preserve">#欧莱雅男士保湿套装 李佳琦推荐#男士护肤品 保湿补水缓解干燥 大牌品质保证#男士护肤推荐啦 #男士补水保湿套装 </w:t>
      </w:r>
    </w:p>
    <w:p>
      <w:r>
        <w:t>达人名称：小小鲁班</w:t>
      </w:r>
    </w:p>
    <w:p>
      <w:r>
        <w:t>视频地址：</w:t>
      </w:r>
      <w:r>
        <w:t>douyin.com/video/7139799682263436555</w:t>
        <w:hyperlink w:anchor="微软雅黑"/>
      </w:r>
    </w:p>
    <w:p>
      <w:r>
        <w:t>视频时长：05小时50分钟10秒</w:t>
      </w:r>
    </w:p>
    <w:p>
      <w:r>
        <w:t>男士护肤套装里面排名非常靠前的一套水能动力系列的保湿系列，它里面的主要成分就是维生素 b5 加大小分子的双重的玻尿酸，它可以帮你们防止肌肤的干燥而达到控油的效果，对抑制洗面奶，那老公不要用你的洗面奶一瓶水，让老公别用你的海蓝之谜一瓶面霜给老公自己用，好吧，男生就用，男生自己</w:t>
      </w:r>
    </w:p>
    <w:p>
      <w:pPr>
        <w:pStyle w:val="Heading2"/>
      </w:pPr>
      <w:r>
        <w:t xml:space="preserve">李佳琦推荐欧莱雅男士护肤品套装，保湿补水，去油清爽#欧莱雅 #欧莱雅男士 #男士水乳推荐#男士护肤#李佳琦推荐  </w:t>
      </w:r>
    </w:p>
    <w:p>
      <w:r>
        <w:t>达人名称：集美护肤（每天分享各种护肤品）</w:t>
      </w:r>
    </w:p>
    <w:p>
      <w:r>
        <w:t>视频地址：</w:t>
      </w:r>
      <w:r>
        <w:t>douyin.com/video/7127242289931357470</w:t>
        <w:hyperlink w:anchor="微软雅黑"/>
      </w:r>
    </w:p>
    <w:p>
      <w:r>
        <w:t>视频时长：04小时47分钟10秒</w:t>
      </w:r>
    </w:p>
    <w:p>
      <w:r>
        <w:t>欧莱雅男士三件套，这是欧莱雅男士里面卖的最好的一套，因为男生护肤就做什么，就做保湿补水基础就 OK 了，就做基础，这是三件套男士最轻松的三件套，我觉得这可是送男士送爸爸都可以的，男生护肤起来真的很神奇的，因为男生只要一开始护肤</w:t>
      </w:r>
    </w:p>
    <w:p>
      <w:pPr>
        <w:pStyle w:val="Heading1"/>
      </w:pPr>
      <w:r>
        <w:t>VENZEN/梵贞</w:t>
      </w:r>
    </w:p>
    <w:p>
      <w:pPr>
        <w:pStyle w:val="Heading2"/>
      </w:pPr>
      <w:r>
        <w:t>#渣土车女老板</w:t>
      </w:r>
    </w:p>
    <w:p>
      <w:r>
        <w:t>达人名称：渣土车女老板</w:t>
      </w:r>
    </w:p>
    <w:p>
      <w:r>
        <w:t>视频地址：</w:t>
      </w:r>
      <w:r>
        <w:t>douyin.com/video/7145052298320874760</w:t>
        <w:hyperlink w:anchor="微软雅黑"/>
      </w:r>
    </w:p>
    <w:p>
      <w:r>
        <w:t>视频时长：08小时10分钟20秒</w:t>
      </w:r>
    </w:p>
    <w:p>
      <w:r>
        <w:t>39 块九一个男士洗面奶，再送你个洗面奶，再送你个保湿霜，再送你两个悠悠水悠悠 5 件套，咱卖报过这个，后来很多人要厂家不搞活动，咱不给他上 39 块 9 男士洗面奶油水包邮到家，你有的那个干干巴巴，你拍就行了，冷香冷好使啊，之前咱一直卖薄的一个品， To be</w:t>
      </w:r>
    </w:p>
    <w:p>
      <w:pPr>
        <w:pStyle w:val="Heading2"/>
      </w:pPr>
      <w:r>
        <w:t>老公做的“癞蛤蟆想吃天鹅肉”就是大鹅炖林蛙，幸福感满满，超级好吃#抖音乡村生活家 #新农人计划2022</w:t>
      </w:r>
    </w:p>
    <w:p>
      <w:r>
        <w:t>达人名称：婷婷幸福的味道</w:t>
      </w:r>
    </w:p>
    <w:p>
      <w:r>
        <w:t>视频地址：</w:t>
      </w:r>
      <w:r>
        <w:t>douyin.com/video/7151714501836983587</w:t>
        <w:hyperlink w:anchor="微软雅黑"/>
      </w:r>
    </w:p>
    <w:p>
      <w:r>
        <w:t>视频时长：52小时17分钟00秒</w:t>
      </w:r>
    </w:p>
    <w:p>
      <w:r>
        <w:t>下班了，今天帮老板成功销售 60 吨煤，看看这是拿的什么，大鹅这还有点蛤蟆也是老板给的，老板帮我把这鹅收拾出来，再给我媳妇买一身保暖去，现在天气太凉了，我们这边早上都结冰了，红红色的喜庆对，红色喜庆自发热的还行，放里边大姐装起来吧，还有闺女选一个发卡，选这个带钻的好看吗，喝弄什么呢，回来了，回来弄馒头吃，给买一保暖，给孩子买一发卡，你咋不给你买一身这么冷的天，我有当兵医生行，自发热的，这个一会咱们炖一个癞蛤蟆，想吃添个肉行不行，入秋了，占着这款护肤品了 39 块 9 拍一发5，真的这个套装我用了两年了，非常好用，先抹点水，还来点精华乳，最后抹点保湿霜，这个保湿霜特别好用看了吗，透明色的精彩有句话叫癞蛤蟆想吃天鹅肉，今天我就让蛤蟆吃上大鹅肉，先给它扣下水，大鹅给它下去放点葱姜去腥，焯水的大哥给它捞出来，葱姜 3 爆香，大哥给它炒一下，换上我的神秘料汁，看看这颜色料罐太香了，加上水炖拧小时，唉呀，这小味真是上头了，我都用它喇子了，呵真香啊，差不多了，来点牛肉粉，再把馒头蒸上，嚯这一大锅，呵真带劲，好老婆我都闻着味来这么香，好了，出锅了，嚯太香了来吧，吃饭了太香，姑娘来一个讲了一大鹅腿来，儿子来一个，我来蛤蟆尝尝，这玩意大补，你多吃点，闺女那大诺肥咬着带劲不，都是纯瘦肉，炒肉这回这面发的好，馒头感觉跟面包似的了，那还没吃，好吃，老公一会烧锅热水，晚上给你擦擦身上，中， Come in，这大菜角吃的真过瘾哪</w:t>
      </w:r>
    </w:p>
    <w:p>
      <w:pPr>
        <w:pStyle w:val="Heading2"/>
      </w:pPr>
      <w:r>
        <w:t>雪蛤我还是第一次吃，真的很好吃，烧卖蒸的也特别成功，老公今天又蒸撑了，幸福感满满#抖音乡村生活家 #新农人计划2022</w:t>
      </w:r>
    </w:p>
    <w:p>
      <w:r>
        <w:t>达人名称：婷婷幸福的味道</w:t>
      </w:r>
    </w:p>
    <w:p>
      <w:r>
        <w:t>视频地址：</w:t>
      </w:r>
      <w:r>
        <w:t>douyin.com/video/7148758692190620943</w:t>
        <w:hyperlink w:anchor="微软雅黑"/>
      </w:r>
    </w:p>
    <w:p>
      <w:r>
        <w:t>视频时长：59小时40分钟10秒</w:t>
      </w:r>
    </w:p>
    <w:p>
      <w:r>
        <w:t>今天太高兴了，抖音实在是太好了，当时我都没当回事，然后人家今天来了一下，给我们老板订了二百吨煤，你们才一下二百吨枚，提尺，这个说煲汤喝老有营养了，今天能有吃它，上超市给孩子买份医生去，今天中的多，选一个我这手账没法拿，没有事，我给你找行，行，这挺好，多少钱，大姐这个是四十八，行，再来一套女儿的这个是130，这个是 15 的，好给我媳妇买双拖鞋，这是最贵的，再给孩子买个郁美镜，小时候我竟用万紫千红了，哼哼到家了，呀你这人怎么会是这么的嘞，路上堵火车了，当当看看，妈呀，别这些东西这是给孩子买的秋衣秋裤，还有这个这是老板给的我的奖状，唉呀得奖状了，儿子太棒了，爸爸亲一口，MUA今儿我帮他卖了二百吨煤，看看你手机四千块钱已经到账，真的，我给你转过去了，快去洗漱，行一会咱吃这个，媳妇婷婷，去年我给你买的这个你说好用，今年我又给你买这一套得多少钱，这五个才 30 多块钱，你都用吧，好用自己买要 30 多，还真不贵，两个洗面奶，两个保湿水，我就跟你说挺好闻这味，看一下，这是东北长白山的特产血汗，听说这两只血汗就能泡出满满的这一大碗血汗油，咱们今天试试，这就是挖油里边水看一下两只蛙就出这么点油，我不相信这个能泡发一碗，咱们今天试一下，到底加上生姜片来点山泉水泡发，泡了大概有半碗的油，汗口晶莹剔透，一两面就可以上锅蒸了，放点红枣、枸杞和冰糖，水开蒸半个小时吧，这烧麦馅够大的，今儿可别吃了，呦今儿必须得多吃点烧火去了，味的是冷芳，水开了，太香了，太香了，真的， 321 开始我天晶莹剔透的有没有食欲，加一袋牛奶，看起来味道不错呀，我也是跟着抖音学的去的，博彩尝尝，今儿来一碗，这是驱寒美容的独生软黄金，他妈尝尝吧尝尝你也喝点，我吃那什么了，我吃超卖了，我尝尝嘛，味，口味跟锅粽一样是吧，好喝甜甜的，还有牛奶香味行不行，不行，一点香味香味都没有，泡点时间长，泡点时间你就吃，你给我买任老师去，好吃，你多吃点，下回还给你整，还弄点牛羊肉的，行吗， OK 没问题，牛羊肉的好吃，对，牛羊肉好，配上一半喇叭拽媳妇绝了，太幸福了，我给你倒点酒去，不喝了干啥呀，今儿还不喝了，你怎么</w:t>
      </w:r>
    </w:p>
    <w:p>
      <w:pPr>
        <w:pStyle w:val="Heading2"/>
      </w:pPr>
      <w:r>
        <w:t>老公今天挣了小一万，非常开心，晚饭全麦馒头，炒白菜，小米粥，幸福感满满#抖音乡村生活家 #新农人计划2022</w:t>
      </w:r>
    </w:p>
    <w:p>
      <w:r>
        <w:t>达人名称：婷婷幸福的味道</w:t>
      </w:r>
    </w:p>
    <w:p>
      <w:r>
        <w:t>视频地址：</w:t>
      </w:r>
      <w:r>
        <w:t>douyin.com/video/7149870558895738153</w:t>
        <w:hyperlink w:anchor="微软雅黑"/>
      </w:r>
    </w:p>
    <w:p>
      <w:r>
        <w:t>视频时长：52小时15分钟00秒</w:t>
      </w:r>
    </w:p>
    <w:p>
      <w:r>
        <w:t>谢谢抖音平台，今天我又谈了一大的三百吨美，给我拿了点东西，太高兴了，真的有点激动了，这就是我们老板给拿的大闸蟹，谢谢老板跟老板娘，谢谢粉丝对我的支持，对我的认可，然后也谢谢官方平台，今天挣的钱有点太多了，非常高效，但是特别激动一点，嫉妒的是回来了，老板给的看看这是什么雪花秀用的，这个护肤品可贵了，给你，老板娘给我的用的都是不一样，老板娘你可得好好干啥呀，就那么多，怪不得鼓励你，你可得好好干，行，咱明天把这个给五舅拿过去，别吃了，我还想尝尝一瞅这个我使可以洗漱一给大家推荐一下这个护肤品，39块 9 拍一发5，有两个洗面奶，有两个乳液，然后特别好用，去年我就一直在用，我这皮肤也得保养，先来点润活水，再抹点保湿霜，秋季了皮肤特别干燥，特别好闻，老公我妈查了一下那个护肤比以前多半年，呵还真不便宜呢，其实老板娘说给老板拍了一个咱们这男生护肤品，说挺好用的，你们这女的就是讲究完的好了吗，过去都可以了，我这么扶手那几个红薯，咱们再炒一小白菜吃婷婷，来点酱油，来点蚝油，放上香腌牛肉粉，出锅了，开饭了，这馒头蒸的真好，媳妇孩子不在家真好，清静好好享受一下二人世界，咱俩你喝一杯不今儿个不喝行不喝来吃饭，白天早上睡了半小时，来屋呗，昨天炖的鱼剩的鱼两米左右，开条米粥，金花金花的金米，这麻烦蒸的特别好，特别酸，这是全麦的全麦面，这回可不是简大了，看着像简大的，明给老板弄点人心行，咱家还有给他拿着，你也没什么给人送</w:t>
      </w:r>
    </w:p>
    <w:p>
      <w:pPr>
        <w:pStyle w:val="Heading2"/>
      </w:pPr>
      <w:r>
        <w:t>#搞笑 #原创 #上才艺</w:t>
      </w:r>
    </w:p>
    <w:p>
      <w:r>
        <w:t>达人名称：龙凤胎兄妹搞笑</w:t>
      </w:r>
    </w:p>
    <w:p>
      <w:r>
        <w:t>视频地址：</w:t>
      </w:r>
      <w:r>
        <w:t>douyin.com/video/7138326599694290184</w:t>
        <w:hyperlink w:anchor="微软雅黑"/>
      </w:r>
    </w:p>
    <w:p>
      <w:r>
        <w:t>视频时长：30小时49分钟30秒</w:t>
      </w:r>
    </w:p>
    <w:p>
      <w:r>
        <w:t>干嘛，我要睡一会，别来烦我爸爸不吃了怎么办，我有办法了，妹妹什么办法看我的一会儿快点洗脸吃饭啦，又用完了，给爸爸这是什么，给你买的护护品，哇，谢谢我的宝贝女儿，哇这还是五件套呀，洗面奶、精华乳还有保湿霜、眼霜还有护肤水，好的，好的，谢谢女儿好，洗面奶好不好，看它的泡沫多不多啊，没毛病啊，洗完脸以后弄点护肤水啊，就是皮肤干燥的朋友们就特别好保湿了啊，再来点精华乳，简单粗暴，还有这个保湿霜，还有晚上可以用这个眼霜，一套男士的护肤品，特别好用，需要的朋友们下方小黄车下单</w:t>
      </w:r>
    </w:p>
    <w:p>
      <w:pPr>
        <w:pStyle w:val="Heading2"/>
      </w:pPr>
      <w:r>
        <w:t>冰心说找到男朋友了，你们信不信呀？😂#清爽不油腻 #好东西一起分享 #好物推荐🔥</w:t>
      </w:r>
    </w:p>
    <w:p>
      <w:r>
        <w:t>达人名称：冰冰🔥</w:t>
      </w:r>
    </w:p>
    <w:p>
      <w:r>
        <w:t>视频地址：</w:t>
      </w:r>
      <w:r>
        <w:t>douyin.com/video/7148737295707835652</w:t>
        <w:hyperlink w:anchor="微软雅黑"/>
      </w:r>
    </w:p>
    <w:p>
      <w:r>
        <w:t>视频时长：13小时42分钟20秒</w:t>
      </w:r>
    </w:p>
    <w:p>
      <w:r>
        <w:t>大家好，我是比心看，这是俺姐冰冰，这是俺的小歪曲，看看可爱不可爱，到现在已经出生了那天了，行来，今天都不给大家卖姜队了，来我教教大家咋试了第一步，先是照洗面奶，主要是去油去污，第二步，用这个爽肤水补充水分了，第三步，用这个精华液清润护肤，第四步，用这个保湿霜平衡水油控油保湿为何不用你，想要家人们赶快去搂，然后接下来我再给大家说一个好消息，我找着男朋友了，其实我这都是给俺男朋友买了，知不知道我准备交俺男朋友，你男朋友对了，你管了，I join the poem goodbye</w:t>
      </w:r>
    </w:p>
    <w:p>
      <w:pPr>
        <w:pStyle w:val="Heading2"/>
      </w:pPr>
      <w:r>
        <w:t>老师傅都说了，这个行情没有必要那么拼的熬夜赶路，开到凌晨一点，不开了一觉睡到自然醒，起来洗洗检查一下车子，继续出发温州#记录真实生活 #卡车司机 #鹰涂生活舱 #热门</w:t>
      </w:r>
    </w:p>
    <w:p>
      <w:r>
        <w:t>达人名称：@腾飞🚚</w:t>
      </w:r>
    </w:p>
    <w:p>
      <w:r>
        <w:t>视频地址：</w:t>
      </w:r>
      <w:r>
        <w:t>douyin.com/video/7142288438140620043</w:t>
        <w:hyperlink w:anchor="微软雅黑"/>
      </w:r>
    </w:p>
    <w:p>
      <w:r>
        <w:t>视频时长：11小时42分钟20秒</w:t>
      </w:r>
    </w:p>
    <w:p>
      <w:r>
        <w:t>盼不到我爱的人，我知道我愿意栽的，疼不了爱我的人，片刻柔情他骗不了人，我不是无情的人，却将你伤得深，我不认我不能别再认真忘了我的人，爱我的人对我痴心不悔，我却为我爱的人感谢一生伤悲爱虎的人始终不</w:t>
      </w:r>
    </w:p>
    <w:p>
      <w:pPr>
        <w:pStyle w:val="Heading2"/>
      </w:pPr>
      <w:r>
        <w:t>这地下车库一般人不敢来吧！太恐怖了，我也是硬着脑瓜皮进去的，因为小姐姐白给的面粉咱得去取啊，哈哈 #记录生活 #奋斗中的女人 #男士护肤</w:t>
      </w:r>
    </w:p>
    <w:p>
      <w:r>
        <w:t>达人名称：爱笑的金子🤓</w:t>
      </w:r>
    </w:p>
    <w:p>
      <w:r>
        <w:t>视频地址：</w:t>
      </w:r>
      <w:r>
        <w:t>douyin.com/video/7140166353184476416</w:t>
        <w:hyperlink w:anchor="微软雅黑"/>
      </w:r>
    </w:p>
    <w:p>
      <w:r>
        <w:t>视频时长：52小时55分钟20秒</w:t>
      </w:r>
    </w:p>
    <w:p>
      <w:r>
        <w:t>好多人问我咋不买个车位呢，一会我就下去带你们看看我家地下车库都什么样，这为啥不买老吓人了，我都不敢下去，他现在还没装完，我前两天我下去了，就一进那地库，我刚迈出去一步，后边的电梯唰一下关上了，就伸手不见五指给我，吓得，当时呦的妈紧忙就糊了电梯，我感觉就像谁给我关那个地牢里头了似的，电梯开了，我赶紧上来了，我一步多余的都没敢往里走，啊，却黑成吓人了，今天有个小姐姐说给我袋面粉让我去酒，去完了，我洗脸去地下，带你们看看车库，去，先洗一下我这大油脑瓜子吧，洗完头再刷个牙，等我到银行小姐那就不午休了，洗完脸擦擦脸，今天用男士套盒没有男朋友给咱展示，咱就自己展示平时 39 块 9 的一个套盒，今天 29 块9，今天下单还多加送两支洗面奶，两支一个大洗面奶，一个保湿面霜，因为男生用洗面奶用的比较多，再加送两只小的方便携带的看这个面霜的质地，就像一碗水抹手上啊，就化成一碗水，清爽控油补水的，冬天了，送老公、送爸爸、送弟弟、送男朋友，一个小礼盒特别好，因为天凉了，他们的脸也呲了的干巴 29 块 91 套还给两支洗面奶，贼合适，需要的去拍的，然后我吹吹头发出门上，小姐姐那是洗面粉的，办好衣服了，就是我这个靴子搭配有点怪，应该搭配个黑靴子，但我还挺喜欢这绿靴子的，然后就要出发啦，戴上我的口罩，拿着钥匙出吧，带你们去看看，那天给我下完了，今天怎么有灯了呢，妈那天黢黑啥也没有，就是埋汰点，哇这边黑了吓人包，哎呀妈我终于逛荡出来了，连个指示标都没有，我到这了，我跟小姐姐说我说我不下去了，特殊实习安全，呵呵小姐姐来了， hello 周杰就是个小姨妹啊，没事，谢谢完了没有啥回来了，面我没拿上来，搁车里搁吧，是不是现在特殊时期我都不想去糗了，西山你搁车里搁着吧，做点饭吃点啥呢，今天吃个火鸡面吧，前天吃那火鸡面我都没吃够，老好吃了，鲜烤两个藤椒鸡腿，鸡蛋煎好嘞，水开下咱家的火鸡面，面煮的差不多了，放火鸡六嚼吧嚼吧，出锅来点芝麻海苔，完美再来个鸡蛋吃饭了，你琵琶腿也好嘞，干饭了再来两盒鸭货藕片，再来个鸭头，再来个酸奶，哇这大酸奶块，看看这大酸奶块大果粒子遇了些徕稿，先来口火鸡面，好去，太回面泡去了，现在来口琵琶腿麻椒味的，这也太幸福扎头，这不又幸福的一天吗，干杯</w:t>
      </w:r>
    </w:p>
    <w:p>
      <w:pPr>
        <w:pStyle w:val="Heading2"/>
      </w:pPr>
      <w:r>
        <w:t>大儿子有啥事除了我就是找他叔叔，对儿子特别好，偷摸给儿子钱不知道多少回，哎，婆家人对儿子的这份恩情我会永远记在心里 @推广小助手 #记录真实生活  #二婚的幸福生活</w:t>
      </w:r>
    </w:p>
    <w:p>
      <w:r>
        <w:t>达人名称：甜甜妈记录生活</w:t>
      </w:r>
    </w:p>
    <w:p>
      <w:r>
        <w:t>视频地址：</w:t>
      </w:r>
      <w:r>
        <w:t>douyin.com/video/7139729526690548996</w:t>
        <w:hyperlink w:anchor="微软雅黑"/>
      </w:r>
    </w:p>
    <w:p>
      <w:r>
        <w:t>视频时长：73小时58分钟30秒</w:t>
      </w:r>
    </w:p>
    <w:p>
      <w:r>
        <w:t>完了，完了，今天包饺子，我家只要吃饺子，那指定少不了我小叔子，小叔子每次来我都得遭殃，心理压力可大呢，早上吃完饭，我婆婆说是家里的茄子太多了，不行，试着包一顿茄子饺子吃看好不好吃，我说那好吧，把小五子的被褥子晒出去，吓了我婆婆已经开始剁馅了，那我就活面，婆婆说她这个暑假给姥姥家做饭调馅炒菜，可是学生把式的，让我今天尝试她手艺，看来今天我又口服了，看着色相还挺不错的哈，婆婆说盐少了又放了一把，妈呀，我这边放多了，我吃盐比较轻，如果说我吃着重的话，别人吃着应该是正好下调好了，我婆婆说给小叔子打电话，打了好几个都是关机，因为我小叔子爱喝酒，他不放心，婆婆走了，我就撸起袖子开始和面了，我们先包着在桌子上和面，我又搬到了箱子上，今天就我一个人包，速度还得快一点，我们几个人大概得一两百个，我们家的男人都特别爱吃饺子，包括小五子，老老公看我一个人擀了这么多皮子，包的有点慢，他也过来帮忙了，我就上去接了个电话，你看这个男人速度还挺快的，包了那么多了，甜甜下来不干了，说包饺子不叫他哎呀叫他干嘛呀，下来也是捣乱，不过女孩只要他喜欢干，也让他练练，怀里不是抱的弟弟就是妹妹，天天就是干活，小五子一个人被我们放在桌子上玩的还挺美的，还跟我说妈妈，我包了一个棒棒糖，还拿过来让我尝呢，尝完以华问我呢，妈妈甜不甜，我说甜可甜呢，看我家甜甜，边揉鸡子边在这背，小狗都找妈妈呢，还在这学习呢，说着我婆婆就从老儿家回来了，拿了一兜子枣让我吃，我说一会再吃，包完饺子再吃，这时候我小叔子也跟着就来了，斗了一会，小五子就问我大儿子最近联系我了没有，我说前几天给我打了个电话，还是拿他班主任的手机给我打的，说是本来上个月 19 号准备放假，后来因为口罩就没有放，让我给他转点钱，小叔子说怪不得我逢周六日给他打电话都是关机，本来想着孩子刚去不适应给他打点钱让他零花，这也联系不上我说上个月八号的时候，大儿子给他打过一个电话，说刚去海鲜不太适应，六天都没有上大号，他说安慰了半天，口罩好一点，她想去看看孩子，我说你忙到时候如果能看孩子了，我去我这个小叔子这么多年，对我儿子的好一点都不比我老公差，有什么事都是往前扑，包括这次去海泉都是我小叔子给联系的，但儿子有什么事宁愿给叔叔打电话说也不愿意给他爸说，因为他爸对他太严厉了，我一个二婚女人，有时候仔细想想自己何德何能呢，让他们对我大儿子这么好，对我也这么好，每次小叔子来我家，我都压力特别的大，其实一个人对一个人好，有时候也是一种负担，就怕他说我在我大儿子身上尽的心不够，说实话，做妈妈的有几个不爱自己的孩子，她特别是我们这种二婚的家庭，我做的再好，我婆婆我小叔子都觉得我欠这个孩子的，对不起这个孩子，今天我老公心情好，她去洗碗了，我上来洗个头，马上收拾一下，去看我外婆了，我老公看我收拾，他也上来要洗个脸，说他现在造的都不像样子了，我老公一直在用的这个男士三件套，在等活动的姐妹们，你们现在可以去拍了，平时是 39 块9，什么都不送，就三件套，今天就是 39 块 9 只降了 10 块钱，就是 29 块 9 的同时还送咱们两只大容量的洗面奶，这个洗面奶特别的好用，它是带拉丝的，还有那些脏东西，这个洗面奶洗完脸以后特别的干净，一点都不拔干，而且挺滋润的，洗完脸以后，你们看整个流程下来，皮肤变得特别的光滑，而且很干净，我老公用这个套号用了差不多有三四套了，你看皮肤都变得细腻了，好多毛孔都变小了，这个男士三件套，里面平时有一个洗面奶，还有一个乳一个霜，今天就是多送咱们两支洗面奶，你看这个套盒送人也没有问题，非常的高大上，如果说你们有需要的可以趁活动去拍，今天只降了 10 块钱的同时还送咱们两个洗面奶，我老公把自己收拾得锃光发亮的，我也不能差事给自己化了个妆，这个眉毛好像是有点浓，我又擦了一下，婆婆本来说跟我们一块去看外婆呢，后来说太晒了，她就不去了，把这些旧衣服拿到村里去，城里实在是放不下了，现在出发去我外婆家了，下个视频见了，姐妹们</w:t>
      </w:r>
    </w:p>
    <w:p>
      <w:pPr>
        <w:pStyle w:val="Heading2"/>
      </w:pPr>
      <w:r>
        <w:t>其实老人他们只是嘴上不说，心里啥都懂，我们的孝心他们也不好拒绝 @推广小助手 #百善孝为先 ) #记录生活</w:t>
      </w:r>
    </w:p>
    <w:p>
      <w:r>
        <w:t>达人名称：甜甜妈记录生活</w:t>
      </w:r>
    </w:p>
    <w:p>
      <w:r>
        <w:t>视频地址：</w:t>
      </w:r>
      <w:r>
        <w:t>douyin.com/video/7147467978907438369</w:t>
        <w:hyperlink w:anchor="微软雅黑"/>
      </w:r>
    </w:p>
    <w:p>
      <w:r>
        <w:t>视频时长：73小时20分钟10秒</w:t>
      </w:r>
    </w:p>
    <w:p>
      <w:r>
        <w:t>昨天因为我做了一顿鸡翅，被我公教育，一顿吃的，我没想到今天我让他去吃火锅，我公公既然爽快的就答应了原因，既然是昨天晚上半夜我婆婆去了外婆家，公公没有哄回来，我老公开车去，好说歹说才把我婆婆叫了回来，中午我们不准备在家做了，准备出去吃，八月十五我们也没有团聚，我公公也难得回来一趟，本来以为我姑姑不去呢，婆婆在那扭扭捏捏的，还不愿意去在那桌子找东西呢，我婆婆说谁要他请呀，我自己有工资呢，你们看吃财政的人说话就是这么牛，就是这么豪横，我是饿的，前一天后背了，我婆婆从村里拿的枣还挺甜的，我吃了好几个，今天我们准备分两头行动，我公公婆婆骑摩托车，我们骑电动车子，你看我们家小五子非要跟着爷爷走，我说老公开慢一点，已经看不着他们人了，把他们甩了一路看这三个人现在不蛮好的吗，婆婆看我拍她，还给小五子在这给我耶，我以为他们挺慢，准备进去先点菜，我婆婆抱着小五子就进来了，姑姑站在门口不好意思进来，我喊了一下，告诉她我们坐在哪一张桌子，老人出来就得靠我们年轻人招呼我姑姑，不敢拿东西，姑姑在婆婆面前抽烟呢，又被我婆婆臭骂了一顿，唉呀，我公公这一天简直是太难了，通过坐那就开始拿了一把蒜在那吃呢，看来是真的饿了，今天我要了一大份虾，婆婆还能吃两口，你要是点上牛肉羊肉，那是一口都不粘，就在那数数他家是虾，吃完以后把锅里的东西再捞出来，我觉得比较适合我们的口味，你看我公公吃得多凶，还有我们家小甜甜，这见了虾简直是不要命了，我们家小五子也是叭叭的等着他爸给她扒呢，一口一个瞎的，我估计现在已经吃了十几个了，看那小嘴吃得多香，唉呀妈太可爱了，吃好让他喝点水，我就要开始造了，今天我的减肥计划估计要泡汤了，先吃一块玉米垫吧，说实话，那一大盆虾我和老公都还没有动，基本上都没有了，根本不禁吃，如果再要一份的话，我们又吃不了，所以说我们就多吃一点菜，锅里的虾吃的差不多了，再把锅里捞干净，我们就要开始煮菜了，吃饭的时候我逗我公公呢，我说爸今天你怎么肯赏脸过来呢，还没等我公公说话呢，我婆婆就说是你昨天炖的鸡翅，今天不来的话觉得不好意思，我公公还瞪了我婆婆一眼，净在这胡说哪有的事，本来我以为我公公今天来是为了讨好我婆婆呢，原来是因为我哎呀还挺逗的，这两个人我吃的差不多了，出来换我老公了，他基本上没有动筷子，不不吃完了，问我小五子下午睡觉不睡觉，我说不睡，他说正好要去姥姥家收拾东西，把小伙子带上，我还能干点啥，我说那赶紧好，我就过来结账了，今天我们吃了 180 块钱，姑姑婆婆把小五子带走了，我们把甜甜送完兴趣班就赶紧回家了，被子全在外面晒着，今天的天特别的好，我再过来拿几个快递，又给我寄了一箱子石榴，妈呀真是压力山大呀，一个石榴都没有给人卖出去，天天跟我寄快递，我都不好意思了，还是这个秋月梨吃完火锅嘴里特别的干，冰冰凉凉的，我进来要洗头洗澡了，浑身都是火锅味，她要上班去呢，我说我先洗吧，我是受不了了，火锅好吃，就是身上的味难闻，每次回来我第一件事就是先洗澡，我老公洗完她说赶紧要去上班了，你这个脸油腻腻的，这个三件套我老公这是走哪带哪，他都已经用了，是第四套了，这个三件套它是带礼盒包装的，评审的是 39 块9，就发三套，有洗面奶有水，还有一个霜，评审的是 39 块9，完了今天只降了 10 块钱，也就是 29 块9，有的同时还送咱们两支洗面奶，因为男人洗脸比较多，这个洗面奶特别的好用，它是带拉丝的，它里面的主要成分就是火山泥，能吸附掉男人脸上的那个油脂垃圾，而且洗完脸以后呢一点都不拔干，特别的清爽不油腻，别洗干净了，再用上套盒里面的这个水和霜，就是给我们补充水分的，同时还能帮我们锁住水分，如果说你们男人脸上毛孔粗大的，爱长黑头，爱长粉次的，就是老是油光满面的这种皮肤，就可以试试咱们家这个三件套，你看我老公用完以后皮肤都变得特别的细腻，这一套用下来你皮肤一点都不会感觉到紧绷，特别的滋润，而且清爽不油腻，今天有活动，29块 9 给你发 5 件套</w:t>
      </w:r>
    </w:p>
    <w:p>
      <w:pPr>
        <w:pStyle w:val="Heading2"/>
      </w:pPr>
      <w:r>
        <w:t>#男士洗面奶推荐 #小黄车直接购买 #精彩分享</w:t>
      </w:r>
    </w:p>
    <w:p>
      <w:r>
        <w:t>达人名称：青岛分厦</w:t>
      </w:r>
    </w:p>
    <w:p>
      <w:r>
        <w:t>视频地址：</w:t>
      </w:r>
      <w:r>
        <w:t>douyin.com/video/7128396643258486051</w:t>
        <w:hyperlink w:anchor="微软雅黑"/>
      </w:r>
    </w:p>
    <w:p>
      <w:r>
        <w:t>视频时长：81小时46分钟20秒</w:t>
      </w:r>
    </w:p>
    <w:p>
      <w:r>
        <w:t>一会我给你洗，我给你洗脚，我给乐乐洗脚，洗完乐乐我挨个洗，就黑不出溜的，拍完都感觉白不少了，他那个黑大黑头都给洗没了，我这有心梗全犯了，这往我眼泪抠啥，给拍完水又打的啥，给我乳给他乳了圆你要这么整的情况下，我一你他妈给抹多血，我老贵了，那烦真的那一瓶多少牛的给我瞅瞅 120 瓶，120克的磨脑瓜篮子上去了嘿不好嘞行吧，哎呦我的妈你好像他妈再倒，那那再倒那人不会化妆，确实白不少啊，真他妈烦人来抹点眼睛咋的黑眼圈，你给我整整吧，我那眼霜别给他用，我那眼霜都老贵了，圆你一天，你他妈真是脚腮，你这人我那眼霜少用，明天给他眼袋洗整出来咋整，眼袋明天比我这板正我多闹腾来点说抹头发上明天的头发长出来我咋整，干又使双了又双一遍，呦他撅嘴我更生气，我这是凡真的缘之后，我这是男士专用洗护套盒，啥都有了，完之后又是眼霜的精华乳，那都给他用了，我好玩，我那是他妈五件套，对，凡真不认他妈凡真的圆还拍啥，你俩他妈有病吗，来了吧，唉呦我的妈真歪了，来，我跟乐乐洗来乐乐是不是我给乐乐洗了，行了来下下去，我白了比你白，现在你他妈比我白行看着没有，我他妈东西也好，我整不了这他妈我自己生活有用的，我上吉林玩摩托艇啥的，包括我天天训练，天天我都得洗，你要我这脸能保持这么 QQ 弹吗，你这有我这谈呐，拿来来拿来来，我送你一套得了下地，行不，大哥送你一套完以后，你别跟你嫂子闹了，我整我心不得你真送我呀，我真送你了，唉呀妈大哥没事别蹭我身上，粉丝我就不送了，因为啥，大哥就这一单，是粉丝能不送吗，没有，那个老三爱人哪有我，哪有你，你别绑架我了行吗，我受不了这种，啥节奏，人要，谁打的你都要老大上车，兄弟们繁侦的品牌，你们上海立面某音那边都有主播卖三件套，他们就卖 199 杀一网是大伙儿子，这是纯男士专用的，不是那种说白了，所谓女生的这个，那咱这纯是男士专用洗护套和三件套，不是五件套，今天你听我说好了，我今天心情非常好，白条，你这么的给我直接上 300 单，多一单咱都没有，因为啥我今今天我就是给争取一下子给咱家粉丝就搂一波福利，咱也咱那 3 件，他们 3 件套卖199，是 299 对吧，对，299不到 300 块钱，凡真是一个品牌，认识凡真吧，我就最后的一款货我不卖了，家人们来直接改价上车， 99 不要直接改价，来 300 单谁能抢着是谁的，一个洗面奶，一个水，一个乳，一个眼霜，还有一个精华霜，拍一发五样，兄弟们听我说来 99 不要 300 单改价上车，别打我良心 39 块 9 上市牛逼</w:t>
      </w:r>
    </w:p>
    <w:p>
      <w:pPr>
        <w:pStyle w:val="Heading2"/>
      </w:pPr>
      <w:r>
        <w:t xml:space="preserve">梵贞男士护肤五件套！#四平阿厦 #梵贞男士五件套 #洗面奶 </w:t>
      </w:r>
    </w:p>
    <w:p>
      <w:r>
        <w:t>达人名称：大连分厦</w:t>
      </w:r>
    </w:p>
    <w:p>
      <w:r>
        <w:t>视频地址：</w:t>
      </w:r>
      <w:r>
        <w:t>douyin.com/video/7122117701744512295</w:t>
        <w:hyperlink w:anchor="微软雅黑"/>
      </w:r>
    </w:p>
    <w:p>
      <w:r>
        <w:t>视频时长：25小时22分钟30秒</w:t>
      </w:r>
    </w:p>
    <w:p>
      <w:r>
        <w:t>师傅说啥是啥，今天这一片能顶二十天能懂吗， 20 天就放车里，就后倒视镜，后倒视镜往那一挂，往里一挂，我们家所有图的车里边嘎嘎响都挂的，这个我送给大家，没有多少单，这个好，我一共给大家伙准备了二百单，我相信我的粉丝都会有，车之后有人说这都是什么味道的，给大家讲一下子来啊，总共有十个味道，这个不不管你放车里、厕所、柜里都可以，你们家里边的屋里边有异味，刚装完修的也可以放，你不喜欢闻香水那个味道，你可以给它挂到这个里，就挂到屋里边，它不是香水那种味，他老好闻了，我骗你们大伙是你们大伙孙子，等一会，别着急了，几个了，十个是吧，对就十个吗，对就 10 片十片一片 9 块 90 片多享不到 199 福利就是福利，就二百单，抢不着就拉倒，听明白没，直接上车来， 70 斤 29 块9，今天不要 15 块 9 毛钱 200 单上车牛逼牛逼牛逼 10 潮流车载镶片卡片挂件</w:t>
      </w:r>
    </w:p>
    <w:p>
      <w:pPr>
        <w:pStyle w:val="Heading1"/>
      </w:pPr>
      <w:r>
        <w:t>RNW/如薇</w:t>
      </w:r>
    </w:p>
    <w:p>
      <w:pPr>
        <w:pStyle w:val="Heading2"/>
      </w:pPr>
      <w:r>
        <w:t>#男士护肤品 rnw品牌正品旗舰店 网红明星同款补水保湿控油男士护肤套装 好用平价 #男士洗面奶 #仁和匠心 #男士护肤套装 #水乳套装</w:t>
      </w:r>
    </w:p>
    <w:p>
      <w:r>
        <w:t>达人名称：买买菌</w:t>
      </w:r>
    </w:p>
    <w:p>
      <w:r>
        <w:t>视频地址：</w:t>
      </w:r>
      <w:r>
        <w:t>douyin.com/video/7141933434099764510</w:t>
        <w:hyperlink w:anchor="微软雅黑"/>
      </w:r>
    </w:p>
    <w:p>
      <w:r>
        <w:t>视频时长：04小时03分钟50秒</w:t>
      </w:r>
    </w:p>
    <w:p>
      <w:r>
        <w:t>男士护肤品套装来喽，面奶来做长效的去角质，让它的皮脂膜变得更加的稳定，有一支水保湿滋润乳，就是保湿加修复，然后帮它去除一些脸上的油脂，可以套护肤产品，但它不会就是皮肤油油腻腻那种感觉，买它</w:t>
      </w:r>
    </w:p>
    <w:p>
      <w:pPr>
        <w:pStyle w:val="Heading2"/>
      </w:pPr>
      <w:r>
        <w:t>李佳琦推荐男士护肤套装#男士护肤 #男士护肤品 #男士护肤品三件套 #水乳套装 #李佳琦推荐</w:t>
      </w:r>
    </w:p>
    <w:p>
      <w:r>
        <w:t>达人名称：静静和真真</w:t>
      </w:r>
    </w:p>
    <w:p>
      <w:r>
        <w:t>视频地址：</w:t>
      </w:r>
      <w:r>
        <w:t>douyin.com/video/7139523078383504640</w:t>
        <w:hyperlink w:anchor="微软雅黑"/>
      </w:r>
    </w:p>
    <w:p>
      <w:r>
        <w:t>视频时长：04小时29分钟40秒</w:t>
      </w:r>
    </w:p>
    <w:p>
      <w:r>
        <w:t>男士护肤泡妆来喽，洁面清洁脸部老废角质，男生清洁都不会觉得拔干，然后我们的水持续的帮你做保湿补水跟舒缓，还有让男生的皮肤不油腻，简单的三步让男生的皮肤逆转起来，非常性价比高的水乳套</w:t>
      </w:r>
    </w:p>
    <w:p>
      <w:pPr>
        <w:pStyle w:val="Heading1"/>
      </w:pPr>
      <w:r>
        <w:t>A.H.C/爱和纯</w:t>
      </w:r>
    </w:p>
    <w:p>
      <w:pPr>
        <w:pStyle w:val="Heading2"/>
      </w:pPr>
      <w:r>
        <w:t>可以让男朋友用空瓶的#水乳 分享给你们#情侣#护肤#男士</w:t>
      </w:r>
    </w:p>
    <w:p>
      <w:r>
        <w:t>达人名称：原来是小辣椒</w:t>
      </w:r>
    </w:p>
    <w:p>
      <w:r>
        <w:t>视频地址：</w:t>
      </w:r>
      <w:r>
        <w:t>douyin.com/video/7143878072473849118</w:t>
        <w:hyperlink w:anchor="微软雅黑"/>
      </w:r>
    </w:p>
    <w:p>
      <w:r>
        <w:t>视频时长：18小时45分钟30秒</w:t>
      </w:r>
    </w:p>
    <w:p>
      <w:r>
        <w:t>我给雪莲买过很多护肤品，他都不爱用，我以为他只是太懒了，但其实并不是，他竟然用成了空瓶，几乎每天都按时擦脸，所以我现在又给他买了套新的里面三件套一起搞定了，像干皮、油皮、混合皮的男生们都可以用，是秋冬补水的必备款，关键是它才 100 出头啊，性价比很高，这个洗面奶泡沫多，温和清理脸上的污垢和油脂，洗完后的脸又滑又嫩，不会有紧绷感，而且还可以当做剃须泡沫用洗练洗脸的同时就顺便把胡子刮了，很方便，爽肤水里面含有烟酰胺，可以化亮肌肤曲练用着看起来整个人都有精神活力了，很清爽，不会油腻，就算晚上熬夜，第二天也是容光焕发，老公，我送你的这个礼物喜欢吗，礼花这个味道还很香，香香水呀皮肤确实没以前那么粗糙嘞，乳液不仅能深层保湿，还能调节水油平衡，以前半天时间他的脸上就油了，用完这套护肤品一整天下来，也不用担心脸上油脂分泌过多，控油效果 nice 爱长痘爱出油的这一套可以搞定，品牌爸爸还给了我们羊毛，这一整套下来才 100 多</w:t>
      </w:r>
    </w:p>
    <w:p>
      <w:pPr>
        <w:pStyle w:val="Heading2"/>
      </w:pPr>
      <w:r>
        <w:t xml:space="preserve">谁说男生护肤就是娘了！干净清爽才是男生的加分项！#男士护肤品#清爽保湿#男士水乳三件套 #护肤套装 </w:t>
      </w:r>
    </w:p>
    <w:p>
      <w:r>
        <w:t>达人名称：不差钱男孩</w:t>
      </w:r>
    </w:p>
    <w:p>
      <w:r>
        <w:t>视频地址：</w:t>
      </w:r>
      <w:r>
        <w:t>douyin.com/video/7146513306939952399</w:t>
        <w:hyperlink w:anchor="微软雅黑"/>
      </w:r>
    </w:p>
    <w:p>
      <w:r>
        <w:t>视频时长：20小时08分钟50秒</w:t>
      </w:r>
    </w:p>
    <w:p>
      <w:r>
        <w:t>做一个油痘肌男孩呢，我真的感觉我每时每刻每一个毛孔都在冒油，尤其是我这种天天熬夜还爱吃辣和重口味的皮肤，总是会反复的长痘，哇鼻翼两侧呢还满是黑头，脸颊毛孔大的能插秧，但是经过我的努力，看看我现在就这个 ahc 男士水乳套装，这么多东西折下来，一个才几十块钱，日常我会先用这个洗面奶搓出来的泡沫真的超级绵密，洗完脸之后皮肤扰软的，虽然它是纯氨基酸洁面，爽肤水的最近是男生比较喜欢的肤感，就这样轻轻拍几下，它立马就化开被皮肤吃进去了，它的成分是主打透明质酸，给咱们的皮肤迅速补充水分，调节水油平衡，最厉害的是呢，它里面添加了烟酰胺这种大牌同款的提亮剂，大佬，就算你晚上熬大夜，第二天呢脸上也是荣光焕发的，如果你出油长痘厉害呢，还可以用水湿敷，乳液呢是一抹化水的，涂在脸上丝毫不会粘腻，很快就吸收了，它里面呢有植萃精华成分，滋养粗糙的皮肤，他们三个都是古龙水味的，而且还分前中后三种香调，淡淡的木柱香调，那个男人魅力嗖的一下就上来了，而且他们到手啊才一百多，兄弟们真的可以冲一下</w:t>
      </w:r>
    </w:p>
    <w:p>
      <w:pPr>
        <w:pStyle w:val="Heading1"/>
      </w:pPr>
      <w:r>
        <w:t>LBR</w:t>
      </w:r>
    </w:p>
    <w:p>
      <w:pPr>
        <w:pStyle w:val="Heading2"/>
      </w:pPr>
      <w:r>
        <w:t>男士护肤品推荐，油皮男生护肤品套装真实评测推荐。#男士护肤品#男士护肤品套装#男士护肤推荐套装#男生护肤品推荐</w:t>
      </w:r>
    </w:p>
    <w:p>
      <w:r>
        <w:t>达人名称：不差钱男孩</w:t>
      </w:r>
    </w:p>
    <w:p>
      <w:r>
        <w:t>视频地址：</w:t>
      </w:r>
      <w:r>
        <w:t>douyin.com/video/7137214822021729576</w:t>
        <w:hyperlink w:anchor="微软雅黑"/>
      </w:r>
    </w:p>
    <w:p>
      <w:r>
        <w:t>视频时长：17小时14分钟00秒</w:t>
      </w:r>
    </w:p>
    <w:p>
      <w:r>
        <w:t>不要买，贵妇洁面真的不要买，我花了一个月的时间测评了这么多洗面奶，从几十到几百贵的呢，真的不一定好用，这样的洗面奶怎么也得要个大几百吧， no no no no 今天就给你们看看我挖了好久才挖到的宝端洗面奶，就这个袋优加洗面奶，我跟我身边干皮、油皮、泥皮的小伙伴们一起打卡了一个月，你们看看这刚洗完脸的皮肤状态，它挤出来呢是这种冰激凌的慕斯质地，稍微加点水再搓，所以说这个泡沫就超级的绵密，但脸就像把脸埋进了云德里一样，感觉每个毛孔都在呼吸，他们家付费了三层氨基酸表活清洁力那是嗷嗷给力，日常出油那肯定没问题，平时泛滥不想卸的隔离防晒，它也是直接拿下，它里面还添加了多重的植物精粹，搭配上黑枸杞的滋养，洗完之后呢脸上也不会泛红，拔干不涂护肤品，成分表呢也是一路全绿干皮、油皮、 D 级敏皮都能用，而且我还给你们争取到了香薯的那个啥，夏天还不会睡洁面的家人们真的可以冲这个</w:t>
      </w:r>
    </w:p>
    <w:p>
      <w:pPr>
        <w:pStyle w:val="Heading2"/>
      </w:pPr>
      <w:r>
        <w:t>男生护肤套装推荐合集，男士护肤品套装排行榜来啦 #男士护肤 #男士护肤套装 #男士护肤品 #男生护肤品推荐</w:t>
      </w:r>
    </w:p>
    <w:p>
      <w:r>
        <w:t>达人名称：杨泽威Wily</w:t>
      </w:r>
    </w:p>
    <w:p>
      <w:r>
        <w:t>视频地址：</w:t>
      </w:r>
      <w:r>
        <w:t>douyin.com/video/7131306567965642015</w:t>
        <w:hyperlink w:anchor="微软雅黑"/>
      </w:r>
    </w:p>
    <w:p>
      <w:r>
        <w:t>视频时长：24小时35分钟40秒</w:t>
      </w:r>
    </w:p>
    <w:p>
      <w:r>
        <w:t>男生如何在人群中脱颖而出，那当然是有一双干净又清爽的外表形象啦，特别是现在毕业季，想要给 HR 留下好的第一印象，提升面试通过率，那么这期视频调认真看喽，首先我们一定要做好面部的清洁，告别油光满面的邋遢形象，如果脸上有痘印或者皮肤不太好的男生，可以再涂一点素颜霜，让我的皮肤状态看起来更好，做好这些已经完成了一半了，然后重重的就是发型啦，我们洗完头后先用吹风机吹干，然后我们记得从下往上吹，这样吹出来的发根就会更加的蓬松，然后我们可以用发型来做造型，让头发更加的有色泽，我用的是这一款欧莱雅男士哑光塑形发泥，它里面特含矿物蓬润土成分，延展性很好，发泥很细腻，会显得发亮很多，也可以让我们抓出来的发型更加自然，不会有油亮的感觉，然后把它揉开，我们就可以从下往上的把发拟在头发上涂抹均匀，然后就可以抓出我们自己想要的发型啦，这款发型可以轻松重塑造型，特别适合新手档，我们抓好发型以后，然后就用这个欧莱雅的哑光速记喷雾给头发定型，这款产品是三孔喷头，而且也不会白花花的一片，我们距离头发 15 厘米的位置使用就好啦，你们看现在整个人看起来是不是更加精神有气质的很多，不会粘腻，而且用完后的头发还有股淡淡的雪松香味，哦只需要 5 分钟就可以让我们的形象大大提升了不少，不管是面试还是跟女孩子约会，都会让你加分了，很多心动的老铁们赶紧安排上这套欧莱雅哑光塑形系列吧</w:t>
      </w:r>
    </w:p>
    <w:p>
      <w:pPr>
        <w:pStyle w:val="Heading1"/>
      </w:pPr>
      <w:r>
        <w:t>妮维雅</w:t>
      </w:r>
    </w:p>
    <w:p>
      <w:pPr>
        <w:pStyle w:val="Heading2"/>
      </w:pPr>
      <w:r>
        <w:t>好用到爆手慢无！送套护肤品直接换头帅气男朋友谁心动了我不说~ #妮维雅男士修护系列 #妮维雅男士积雪草</w:t>
      </w:r>
    </w:p>
    <w:p>
      <w:r>
        <w:t>达人名称：叶文君lucky</w:t>
      </w:r>
    </w:p>
    <w:p>
      <w:r>
        <w:t>视频地址：</w:t>
      </w:r>
      <w:r>
        <w:t>douyin.com/video/7137209639078284584</w:t>
        <w:hyperlink w:anchor="微软雅黑"/>
      </w:r>
    </w:p>
    <w:p>
      <w:r>
        <w:t>视频时长：36小时31分钟30秒</w:t>
      </w:r>
    </w:p>
    <w:p>
      <w:r>
        <w:t>什么是男朋友，他说诚实，你还说没背着我用，我错了，恶心死了俺能用，他说自信你干嘛，我在笑点，跟吴磊应该差不多吧，姐妹们评论区唠唠男生脱单以后越变越丑是正常的吗，反正我家老腊肉吃又通宵，打游戏又熬夜加班，皮肤是粗糙暗沉松滑记忆脸真的没眼看了，最近计划要把他恢复成刚谈恋爱的帅气模样，首先，要让她皮肤变好，对于男生来说，复杂的护肤流程他肯定不会坚持的，总结下来就是功效强劲，肤感清爽，用着方便就够了，稍微麻烦一点，这群人真的是，懒得动我千挑万选的尼瓦男士修护三件套，专门针对男生熬夜脸，日常清洁，补水修护直接一步到位，修护洁面里面有丰富的氨基酸表活，清洁力强的同时又很温和，泡沫 duangduang 的巨绵密，洗的干净还不紧绷，修补水质地清透，快速补水秒吸收还会细致毛孔抑郁，撕出清凉感，真的拿捏的刚刚好，皮肤透亮有光泽，完全看不出疲态，真的治愈一天的疲惫，里面有，阿尔卑斯真翠积雀草加肌酸来舒缓和紧致肌肤，用了才一周左右，感觉脸都紧致了许多，脸部垮自然就显年轻啦，还有 98% 加高垂，唯一抗氧提亮脸部黄不安全自然就精神起来了， b5 为肌肤锁水保湿不充营养皮肤墩墩，喝饱水不再粗糙秒变小，鲜肉都是超高配的，修护成分，明婉男士你真的下血本了，而且修护乳是三大零，添加，敏敏皮啊都能用，质地也是男生喜欢的那种，上脸啊就是一整个空气感，薄的没负担，超清爽，城墙皮厚脸皮，这一套下来能快速修护熬夜脸，一周左右就能看到变化，就是山丘汴平原沙漠变绿洲，现在赶上猫猫活动，一分钱都不多花，领最 100 家到手限定礼盒装，还有两套同款旅行装，我天真的疯了，买到就是赚到，送套护肤品就能直接换头，帅气男朋友别愣着了，再不抢都手慢无啦</w:t>
      </w:r>
    </w:p>
    <w:p>
      <w:pPr>
        <w:pStyle w:val="Heading2"/>
      </w:pPr>
      <w:r>
        <w:t>熬夜肌的男友不要丢！这套拯救气色的男士护肤，让你体会养成系的快乐！#男士护肤##妮维雅男士修护系列#妮维雅男士积雪草</w:t>
      </w:r>
    </w:p>
    <w:p>
      <w:r>
        <w:t>达人名称：皮皮是Ari</w:t>
      </w:r>
    </w:p>
    <w:p>
      <w:r>
        <w:t>视频地址：</w:t>
      </w:r>
      <w:r>
        <w:t>douyin.com/video/7126107909116742920</w:t>
        <w:hyperlink w:anchor="微软雅黑"/>
      </w:r>
    </w:p>
    <w:p>
      <w:r>
        <w:t>视频时长：32小时17分钟20秒</w:t>
      </w:r>
    </w:p>
    <w:p>
      <w:r>
        <w:t>私信也能吃狗粮，真是没想到最近好多姐妹问我什么护肤品适合买给男朋友说熬夜脸实在看不下去了，又糙又显老，谈了三个月，迅速判若两人，谁懂，为了证明自己的审美没有断崖式下跌，决定好好改造男友玩一下鲜肉养成，要我说男生嘛，熬夜脸太正常了，每天晚上和兄弟们熬夜开黑，再加上和女朋友甜甜蜜蜜爆电话粥，一副粗糙疯狂，简直人手一份暗沉没精神也就毫不奇怪了，所以想要改造成功，还是得从护肤抓起，看谁还说男生不用护肤哒哒妮维雅男士修护三件套，该有的护肤流程全都有，老腊肉变小鲜肉，做梦都会笑醒，既然护肤这块要贯彻到底，那修护洁面这一块就得选含有温和丰富氨基酸的，不仅温和不刺激，还能做到边洗边修护，而且随便揉搓就能有浓密的泡沫，嗖的一下就吸收了，给皮肤快充补水的同时还能细腻毛孔，提亮肤色，修护乳这块就得渗空间数值了，成分也不能少，所以里面不光添加了紧致黄金 CT 来紧致提升皮肤，同时增加皮肤的弹性，还添加了 98% 高纯维他命 E 以及 8 倍加 PRO 维他命 b5 来抗氧提亮，修复皮肤屏障，让粗糙的皮肤变得平滑细腻，质地这块也做到了，空气感十足，是很轻薄的质地吸收速度， yyds 不到一周就可以让皮肤变得紧致透亮光滑，熬夜疲态一扫而光，而且修护乳的配方主打温和无刺激，敏感肌也可以用的安心，作为百年历史的德国品牌，因为亚男士是专为男士肌肤定制的，所以不管是送人还是自用都很拿得出手，最近那啥力度还挺高，给你们小小的整理了一波，记得截图保存三件套领之后只要 100 多，还送两套旅行装下单备注暗号一起修护，会额外加赠一套旅行套装赠品加起来就久之了，看到这条视频，姐妹还是迅速给自家男友安排一套翻新男友计划，你懂的</w:t>
      </w:r>
    </w:p>
    <w:p>
      <w:pPr>
        <w:pStyle w:val="Heading2"/>
      </w:pPr>
      <w:r>
        <w:t>《嘿 倍儿有面子诶》#内容过于真实 #妮维雅男士修护系列 #妮维雅男士积雪草 #男士护肤 #妮维雅熬夜</w:t>
      </w:r>
    </w:p>
    <w:p>
      <w:r>
        <w:t>达人名称：驴驴baby</w:t>
      </w:r>
    </w:p>
    <w:p>
      <w:r>
        <w:t>视频地址：</w:t>
      </w:r>
      <w:r>
        <w:t>douyin.com/video/7140606564766960926</w:t>
        <w:hyperlink w:anchor="微软雅黑"/>
      </w:r>
    </w:p>
    <w:p>
      <w:r>
        <w:t>视频时长：29小时52分钟30秒</w:t>
      </w:r>
    </w:p>
    <w:p>
      <w:r>
        <w:t>我的狂吗，来狂来来，你开货车呢，现在你要跑活上，这车我有个习惯什么掏兜为啥我想投币，我肌肉记忆你拍档咱俩在东北，空间大，有牌面在南方，知道为什么这车少吗，进不了市区人家开车限号，你开车限行，知道什么是丫换身公主病吗，就一货车比超跑都费油，为什么叫猛禽，因为他是油老虎哥，油猛加油禽他的名字叫猛禽，别人的车在乎一年贬值多少，你这车在乎一年油加多少，你去加油站，人家问你加多少，你比个一人家吃惊的问你这车能加1000，你告诉人家一直加你要这车有啥用，我拿这车越野，昨晚还和我女神去车友会呢，难怪你今天脸色这么暗沉又垮又糙，一看就是熬夜了，你用这个尼维亚男士修护三件套修护洁面有丰富温和氨基酸表活，洗完不紧绷，修复水能快速补水，提亮肤色，细腻毛孔，重点是这个修复乳里面有紧致复活 CP 改善松滑杠的，还用了双重维他命技术改善暗沉平滑粗糙，通通不在话下，一点不油腻，最适合你这种熬夜点了，女神看了都要眼前一亮，这么好没错，现在正好 99 活动顶卷到手，礼盒装才 100 出头，我现在就去你开我车，我车好，咱俩换两天开，嘿倍，我面尾</w:t>
      </w:r>
    </w:p>
    <w:p>
      <w:pPr>
        <w:pStyle w:val="Heading2"/>
      </w:pPr>
      <w:r>
        <w:t>男友越谈越油腻？送ta直接焕“新”男友！#妮维雅男士修护系列 #妮维雅男士积雪草 #男士护肤 #妮维雅熬夜</w:t>
      </w:r>
    </w:p>
    <w:p>
      <w:r>
        <w:t>达人名称：甜七不是小仙女</w:t>
      </w:r>
    </w:p>
    <w:p>
      <w:r>
        <w:t>视频地址：</w:t>
      </w:r>
      <w:r>
        <w:t>douyin.com/video/7140265922522123527</w:t>
        <w:hyperlink w:anchor="微软雅黑"/>
      </w:r>
    </w:p>
    <w:p>
      <w:r>
        <w:t>视频时长：36小时32分钟40秒</w:t>
      </w:r>
    </w:p>
    <w:p>
      <w:r>
        <w:t>应该不止我一个人的男朋友，恋爱前后是两个人吧，人越谈人越操，这个脸直接垮掉，皮肤嘛也黯淡无光，粗糙到我根本就不想看她天知道我有多想换个新男友，话说她之前也是个精致 boy 对自己的护肤品多少还会提出点要求，现在果然一恋爱人就会变白，为了拯救他这又垮又黯淡粗糙的熬夜脸呢，贴心，本人呢专门给他准备了这套淫薇娅男士修护三件套，精简又高效焕新，男友套旧到位，轻松搞定男朋友的护肤流程，那护肤的第一步肯定是用这款修护洁面去把这个脸给它洗干净喽，它添加了姐妹们都熟知的丰富温和的氨基酸表薄搓出的泡沫又绵密又扎实，上脸呢也很温和，清洁力更是不用说，洗完呢也不会紧绷拔干，还挺水润舒服的呢，真的是一推开就吸收了，补水效果能超级的棒，同时还能帮助我们去细腻毛孔，提亮一下这个熬夜遗留下来的暗沉，最后的护肤重头戏还是得请出修护乳喽，已经给大家做过功课了，这里面添加阿卑斯珍萃积雪草加这个肌酸，那这对紧致富国 CP 属于改善松垮的黄金搭档，整个人都年轻了，更别说这个双重维他命技术先上这个 98% 加高纯维他命，一来个抗氧化加提亮肤色操作再请出这个 8 倍加 PRO 维他命 b5 来好好修复一下这个脆弱的肌肤，让脸蛋变得更加平滑水润，而且像很多大众弟子都不传那种图玩东西，脸上油油的，所以你问一下男士就用了这个悬浮精华微滴技术，把这个质地真的做的超级的轻薄，而且吸收完了，真的清爽不油腻，重点是这个修护乳还是三大零添加，所以像那种脆弱敏感奖是可以放弃用的，大概一周左右，那些因为熬夜出现了什么松弛、暗沉粗糙就都赶上，大家可以坐等换，现在有喽，这套尼维雅男士修护三件套，最近 99 大促，领俊下单，只要 100 加到手，多送两套旅行装，唉还不送上我的身，哦根本</w:t>
      </w:r>
    </w:p>
    <w:p>
      <w:pPr>
        <w:pStyle w:val="Heading2"/>
      </w:pPr>
      <w:r>
        <w:t>七夕清爽男友养成记，皮肤好的男生真的很加分！#男士护肤 #妮维雅男士修护系列 #妮维雅男士积雪草</w:t>
      </w:r>
    </w:p>
    <w:p>
      <w:r>
        <w:t>达人名称：是鹅酱呀</w:t>
      </w:r>
    </w:p>
    <w:p>
      <w:r>
        <w:t>视频地址：</w:t>
      </w:r>
      <w:r>
        <w:t>douyin.com/video/7124663462147411234</w:t>
        <w:hyperlink w:anchor="微软雅黑"/>
      </w:r>
    </w:p>
    <w:p>
      <w:r>
        <w:t>视频时长：32小时56分钟00秒</w:t>
      </w:r>
    </w:p>
    <w:p>
      <w:r>
        <w:t>后面我家直男居然主动要求让我帮她护肤，起因是我久违的发了我俩的合照，结果评论一水的说他看起来老气没精神，他经常熬夜打游戏，然后加班回来还得陪我追剧，结果脸就熬得又垮又糙还暗沉，搞得我合着都不好意思放他了，咱们熬夜还有大几百的精华保驾护航，可他们男同胞就光秃秃的一张脸，就连我周围男同事脸上的粗糙松滑暗沉都像是复制粘贴来的，正好七夕也快到了，我就不用想礼物了，给她安排一套尼薇娅男士修护三件套，尼薇娅男士可是男士护肤界的神，这一套里有修护洁面、修护水、修护乳、护肤的一套都给包圆了，修护洁面男生用就很方便，洗两泵就能轻松做出绵密紧实的泡沫，里面含有温和丰富的氨基酸，深层清洁，还能边清洁边修护，洗完舒爽又没有油光，洗完脸呢我就会直接让他涂这个修护水，纯纯的水感，男生随便拍两下就能秒吸收，快速补水啦，特别是熬夜之后，这个提亮效果超级明显，连鼻翼两侧的毛孔都复腻了很多，修护乳我是要点明框好用的，还用大猪蹄子里，肉眼可见的变细腻变紧致了，里面的阿尔卑斯真翠积雪草加肌酸组成了黄金紧致 CP 非常男生的脸呢看起来更加紧致，会松滑滑的，还有 98% 的高重，搭配 8 倍 PRO 维他命 b5 来让皮肤呢更加细腻滑嫩，连我都要感叹用料真的很良心，像空气一样轻薄满满的水润感，一抹修的就渗透进皮肤了，丝毫没有粘腻感，用了一周左右，眼球大猪蹄的下颌线是不是清晰了一套用下来熬夜也没有了，居然有少年感了，所以姐妹们不要光顾着自己，美了，趁着七夕还没到，从护肤品的预算里抠出一丢丢，帮他们恢复新手赛季，这次还给你们争取到了小惊喜，现在下单百元就能搞定一整套，还会有两套旅行套装加备注一起修护，工资免得足足有 9 只，赶紧安排上，咱们也能做大家口中别人家的女朋友要是理性争讨一篇 bye bye</w:t>
      </w:r>
    </w:p>
    <w:p>
      <w:pPr>
        <w:pStyle w:val="Heading2"/>
      </w:pPr>
      <w:r>
        <w:t>邋遢搞笑男变网络清爽帅哥，男朋友的面子工程就靠它了！#妮维雅男士修护系列 #妮维雅男士积雪草</w:t>
      </w:r>
    </w:p>
    <w:p>
      <w:r>
        <w:t>达人名称：苗苗今天拔草了吗</w:t>
      </w:r>
    </w:p>
    <w:p>
      <w:r>
        <w:t>视频地址：</w:t>
      </w:r>
      <w:r>
        <w:t>douyin.com/video/7125775132076920095</w:t>
        <w:hyperlink w:anchor="微软雅黑"/>
      </w:r>
    </w:p>
    <w:p>
      <w:r>
        <w:t>视频时长：31小时30分钟50秒</w:t>
      </w:r>
    </w:p>
    <w:p>
      <w:r>
        <w:t>姐妹们历时四个月，我的新家终于要装修好啦，最近这几天啊，家具电器也陆陆续续进场了，为了早点入住大猪蹄子，又要监工又要搞卫生，天天要凌晨两三点才回来，熬到皮肤既粗糙暗沉又松松垮垮，整个人的形象呢只能用煽动语言来形容了，所以本贴心女友趁着七夕节呀，给她安排上了这套尼维亚男士修护三件套，让他养好皮肤帅气陪我过节，这里面激起了洁面水乳一套就能搞定护肤流程了，真的很适合护肤泛懒的男生，说到德西，尼维亚男士作为德国的百年大品牌，品质功效那是没的说，这个修护洁面富含氨基酸相当温和，加一点点水就能打出绵密的泡沫，直接边洗边修护，洗完一点没有紧绷感，然后拿出修护水，它的质地很清透，这样拍就吸收了，一点也不粘腻，用完感觉皮肤都细腻透亮了不少，重头戏就是它质地是比较轻薄的那种，吸收也很快，小分子渗透肌底，所以一下子被吸收，里面的贞萃积雪草和肌酸又被称为紧致黄金 CP 专门对抗皮肤松垮的，这段时间用下来，感觉男朋友脸确实紧致了不少，线条也好看，然后还有抗氧提亮效果很好的98%，高纯维 E 以及补水保湿平滑糙皮的 8 倍，加 PRO 维他命 b5 这搭配，怪不得大猪蹄子最近照镜子的频率比我还高，当然这个修护乳里酒精、色素等刺激成分都没加，敏级男友也能放心用，在我的监督下，最近这个男人认真护肤，终于从邋遢搞笑男变成了网络清爽帅哥，趁着现在期书活动只要 100 多，赶紧都给男朋友安排上吧，等等备注一起修复会再送一套旅行套装，你懂得</w:t>
      </w:r>
    </w:p>
    <w:p>
      <w:pPr>
        <w:pStyle w:val="Heading2"/>
      </w:pPr>
      <w:r>
        <w:t xml:space="preserve">三步让邋遢男友颜值回春，快给那个喜欢熬夜打游戏的他安排上！#男士护肤 #妮维雅男士修护系列 #妮维雅男士积雪草 </w:t>
      </w:r>
    </w:p>
    <w:p>
      <w:r>
        <w:t>达人名称：安哥拉兔Angelatu</w:t>
      </w:r>
    </w:p>
    <w:p>
      <w:r>
        <w:t>视频地址：</w:t>
      </w:r>
      <w:r>
        <w:t>douyin.com/video/7137225207944695076</w:t>
        <w:hyperlink w:anchor="微软雅黑"/>
      </w:r>
    </w:p>
    <w:p>
      <w:r>
        <w:t>视频时长：32小时07分钟40秒</w:t>
      </w:r>
    </w:p>
    <w:p>
      <w:r>
        <w:t>为什么男生谈恋爱前还人模狗样的谈恋爱之后就不出边腐了，好多姐妹啊吐槽自己男友熬夜打游戏还不护肤，暗沉松垮又粗糙的熬夜脸简直没眼看，甚至会忍不住怀疑自己当初是不是眼瞎，别急，还有的就这套，因为男士修护三件套能帮你把精心帅气的男朋友再找回来，觉得交男友护肤很困难的姐妹请记住，这个拥有百年历史的德系大品牌，他家的产品基本都灌出了简单高效四个字，这三瓶只要按顺序用护肤，小白男友呢也能靠自己搞定因为熬夜而变得松松垮垮又暗神粗糙的脸，那拯救熬夜脸的第一步肯定就是好多清洁了这支清洁力强但是温和不刺激的修护洁面啊，就很适合那些只会用清水洗脸的男生们，别问问就是好用，起泡绵密又细腻，不仅能做到深层清洁，还能做到洗后水润不紧绷，洗完脸之后直接补水，用修复水直接轻拍上脸，水一样的质地在皮肤上特别清爽，有谁，男朋友毛孔粗的显皮太显老太大，多用点亮堂堂又细腻的脸蛋子啊，它也能拥有最后一部重头戏，就使虚护乳啦，不糊脸，好吸收，反正我身边用过的直男朋友们都很喜欢，说到它重头戏呢，加上肌酸的搭配啊，能够改善松滑紧致肌肤，还有双重维他命技术，98%加高重维他命 1 能抗氧化，让男朋友恢复的脸亮起来 8 倍加 PRO 维他命 b5 负责强韧肌肤，改善粗糙，把磨砂纸养成嫩鸡蛋，用过它就知道一周左右就能修护熬夜脸，原来从糙大旱变小鲜肉是一件这么简单的事，而且修护乳里面呢也没有酒精、色素，那些添加剂，敏感剂也能放心用，都看到这里了，姐妹们赶紧用这套尼维亚男士修护系列，找回当初的冲动，现在入网 100 多就能到手，这个量都足够承包男朋友大半年的脸盘子护理了，性价比是真的太上头了吧</w:t>
      </w:r>
    </w:p>
    <w:p>
      <w:pPr>
        <w:pStyle w:val="Heading2"/>
      </w:pPr>
      <w:r>
        <w:t>拯救熬夜脸秘密法宝，赶紧给你那爱通宵开黑的男友安排上！#妮维雅男士修护系列 #妮维雅男士积雪草</w:t>
      </w:r>
    </w:p>
    <w:p>
      <w:r>
        <w:t>达人名称：Angela•兔兔</w:t>
      </w:r>
    </w:p>
    <w:p>
      <w:r>
        <w:t>视频地址：</w:t>
      </w:r>
      <w:r>
        <w:t>douyin.com/video/7127108208992292096</w:t>
        <w:hyperlink w:anchor="微软雅黑"/>
      </w:r>
    </w:p>
    <w:p>
      <w:r>
        <w:t>视频时长：40小时58分钟30秒</w:t>
      </w:r>
    </w:p>
    <w:p>
      <w:r>
        <w:t>这大热天的有多少姐妹是一出门就化妆的，一整个就是无效化妆，之前出的这个视频，有姐妹一直就在问怎么才能化这么清透且不易脱的妆，这就把妆教给你们安排上，今天就拿出我的宝贝马上卖 DW 持妆粉底液，手把手教你们拿捏底妆持妆小技巧，学会初恋清透伪素颜妆，变身心动嘉宾百月光干皮还是得把妆前保湿做好，然后直接来上底妆，我这里妆的不是求呢，就是时刻保持本色的肤感，自然贴肤，我的色号是 ECE 冷白皮被帕上完粉底之后，就像吸血鬼一样，但丝毫 DW ECE 是带一点肉感的白，自然有生气的白，保持本我底色的完美妆感，在用粉底液之前，用中指抵住瓶口，把它摇匀，这个流动性真的很强，质感也很水润，细腻身躯去上妆啊，现在一侧脸颊上粉底，用手指平铺开，再用拧干的粉扑拍开，然后再给另一侧脸颊上粉底，接着给额头上粉笔，用同样手法拍开，最后依次给鼻子下巴上妆，都说雅诗兰黛 DW 粉底液是油皮亲妈，学生她真的灰肠皮肤啊，配合妆前保湿，干皮也能持妆完美约会的妆容吗，我还想更通透纤细一点，有请我的另一个宝贝 DW 持妆云烟蜜粉，这个散粉的粉质细密的像云烟一样，上脸感觉很轻柔，有一种高级不假面的感觉，柔雾感清透底妆妥妥的拿捏等会趁着还没化彩妆，我先去换小的白 T 给你们看看，这领口可是一点也没把底妆蹭掉，咱就是一个把底妆牢牢焊在脸上的状态，所以彩妆的部分呢咱们就得化繁为简，不能让脸上堆太多颜色，眉毛挑选适合自己眉毛颜色的眉笔，简单勾勒一下毛流眼影以乳色系眼影为主，下手一定要轻最后涂一个低饱和唇釉搞定，现在已经晚上七点多了，给你们看看我持妆 8 小时的状态真的没怎么暗沉，也没有什么粉质感，肉眼可见的清透，果然是越艳越美丽，我宣布本人要和 DW 粉底液牢牢锁死</w:t>
      </w:r>
    </w:p>
    <w:p>
      <w:pPr>
        <w:pStyle w:val="Heading2"/>
      </w:pPr>
      <w:r>
        <w:t>这可能就是超级先生！#妮维雅男士修护系列 #妮维雅男士积雪草</w:t>
      </w:r>
    </w:p>
    <w:p>
      <w:r>
        <w:t>达人名称：刘守元🔱</w:t>
      </w:r>
    </w:p>
    <w:p>
      <w:r>
        <w:t>视频地址：</w:t>
      </w:r>
      <w:r>
        <w:t>douyin.com/video/7126167270014913827</w:t>
        <w:hyperlink w:anchor="微软雅黑"/>
      </w:r>
    </w:p>
    <w:p>
      <w:r>
        <w:t>视频时长：48小时48分钟50秒</w:t>
      </w:r>
    </w:p>
    <w:p>
      <w:r>
        <w:t>要打就打一个，对大家最多说手儿是这个超级先生手儿太准了是不是不是超级是关键先生，关键时刻我到底准不准，我还你娘你试试准不准，试不准那个给他倒计时，我切三二一哇一个人根本就没有压力好不好，我说过了，一个人两个人都不行，要不要来，四个人告诉你们全上吗，你们五个全上，我要就打一个队，五个人也没有用，倒数五秒钟，54321，别记一下，你一个人帮我也太看不起我了，来，马老师走二手机，我要什么去了，不是朝阳，昨天熬夜熬太晚了，皮肤又糙又暗又垮，我优雅不起来了，你这样你等我洗个脸，别人头篮看手感，九元硬头篮得看气质，我去弄这来了，各位哥肯定跟我平时一样，咱们户外活动经常风神日帅的用这个尼维亚男士修护三件套，我买了两套，这一套大家一起用这个修复洁面，洗完脸一点都不紧绷，这么水现在能好好太省了，洗完脸以后咱还得补水，这个修复水能快速补水，毛孔也能变得细腻，好，什么水想要优雅不是那么简单的知道吧，还有一个步骤，这个修护乳它含有臻萃积雪泡和双重维他命技术，用完脸又亮又平滑，还挺紧致，他说这样好了吧，没问题，剩下没话说了现在清凉的粉倒数 5 秒3， Ah. ，1 whoa 这样，人不够，我们四个人的防守是你们四个人防守是粉丝不够，你知道吧，这就是举办公，你能打开拉，台阶项目与台阶项目台间是自己给自己的，懂不懂，那我能不懂吗，好东西要分享我刚才用的这个尼维亚男士修护三件套，现在领券后才 100 出头，一起修护会额外增加一套旅行装，赠品特别多，我给你们一人一套旅行装还行了，这就是超级</w:t>
      </w:r>
    </w:p>
    <w:p>
      <w:pPr>
        <w:pStyle w:val="Heading2"/>
      </w:pPr>
      <w:r>
        <w:t>七夕改造男友计划！助力男友重回颜值巅峰！#妮维雅男士修护系列 #妮维雅男士积雪草  #818好物大赏</w:t>
      </w:r>
    </w:p>
    <w:p>
      <w:r>
        <w:t>达人名称：蕉妹颜究所</w:t>
      </w:r>
    </w:p>
    <w:p>
      <w:r>
        <w:t>视频地址：</w:t>
      </w:r>
      <w:r>
        <w:t>douyin.com/video/7125693474581548322</w:t>
        <w:hyperlink w:anchor="微软雅黑"/>
      </w:r>
    </w:p>
    <w:p>
      <w:r>
        <w:t>视频时长：36小时25分钟20秒</w:t>
      </w:r>
    </w:p>
    <w:p>
      <w:r>
        <w:t>抖音啥道的男生天哪太帅了吧，而你身边的男生因为常常熬夜导致肌肤松垮暗沉，皮肤粗糙，为了上分天天顶着一张熬夜脸毫无精神，那有没有一种可能或许离网络帅哥只差一个护肤呢， so 贴心如本交，七夕前姐妹们好好呵护你家大猪蹄子吧，这样带出去约会才不会嫌弃它吗，就是这套尼维亚男士修护三件套喽，帮你男友摆脱因熬夜导致的憔悴肌肤，重新罩灰，清爽干净，这个尼维亚男士大家肯定不陌生的哟，它是拥有百年历史的德系护肤品牌哟，品质保障没的说，真的是让人安心有信赖，本交也知道男生们肯定是不喜欢复杂的护肤流程的喽，嗖这套牛雅男士修复三件套，还原清爽少年感，那咱们就赶紧上才艺吧，看护肤的第一步肯定就是洁面喽，温和不刺激，边洗边修护，很容易就打出绵密的泡沫，洗得干净的同时还清防护紧绷，然后就是来给肌肤喝个水吧，质地炒鸡清透一点也不粘腻，吸收也炒出来，可以给肌肤补水的同时细腻毛孔，最后重头戏来喽，咋变身清爽少年感，可少不了尼维亚男士修护乳里面的阿尔卑斯真翠积靴草，就要计算，这个紧致黄金 CP 给肌肤带来了舒缓修护的呵护，又能跟松垮 goodbye 同时和紧致 C hello 高纯度维他命 E 为你解决熬夜暗沉，你以为这就结束了吗，还有 PRO 维他命 b5 更是可以让肌肤变得平滑细腻，这么好的成分谁看了不夸举牛啊，而且肤感炒资轻薄一抹去化水清清爽爽，绝对是男生喜欢的肤感，更加温和不刺激敏感肌，安心上车吧，这三套的这个组合拳下来，直接给我们肌肤整上一个补充能量的大动作，简单快速的解决熬夜脸的问题，保持健康的状态，那男生们也是要做精致 boy 的呀，姐妹们精致的同时也不要忘了给你家猪改造一下哦，谁不想拥有呢，这样才能在七夕美美的和自己约会，现在领券只要百元出头，还有两套旅行套装，下单备注一起修护，还能再额外得一套赠品，这么大的羊毛还不快冲，好啦，下期见喽，各位</w:t>
      </w:r>
    </w:p>
    <w:p>
      <w:pPr>
        <w:pStyle w:val="Heading2"/>
      </w:pPr>
      <w:r>
        <w:t xml:space="preserve">据说男朋友不好看要在养养，这两招让你男友一秒变鲜肉，赶快叫上你想要打造的人一起来看！#逆袭#妮维雅男士修护系列 #妮维雅男士积雪草 </w:t>
      </w:r>
    </w:p>
    <w:p>
      <w:r>
        <w:t>达人名称：若瑜欧尼呀</w:t>
      </w:r>
    </w:p>
    <w:p>
      <w:r>
        <w:t>视频地址：</w:t>
      </w:r>
      <w:r>
        <w:t>douyin.com/video/7140187713189301540</w:t>
        <w:hyperlink w:anchor="微软雅黑"/>
      </w:r>
    </w:p>
    <w:p>
      <w:r>
        <w:t>视频时长：39小时32分钟50秒</w:t>
      </w:r>
    </w:p>
    <w:p>
      <w:r>
        <w:t>男朋友太丑先别扔洋洋，想要用大帅逼男友的赶快过来，两招就要你的那个她改头换面重新，第一个，穿搭，每天敷的就不要去碰搭配，我们普通人能最快提升男生穿搭高级感的就是材质，材质选个廉价感，别来沾边，你就记住，纯白 T 选纯棉牛仔裤选单零卫衣选毛圈布，毛衣不敏感选羊毛，敏感的选棉麻，第二个，皮肤管理，现在的男生都是经常熬夜打游戏或者是加班干通宵聊的，那是一个松垮暗沉又粗糙不，知道姐妹们男朋友是不是这样，所以我专门给他买了尼维亚男士修护三件套，这一套用起来一整个和熬夜脸说拜拜，不仅步骤简洁，效果还特别好，首先是修护洁面，它富含温和氨基酸，表活泡沫呢就和棉花糖一样绵腻，清洁力强，但不紧绷也不拔干，其次是修护水男生啊真的比女生缺水多了，像这种清透质地的很好吸收，补水效果那叫一个快速补水到位，毛孔也会跟着细致，皮肤看起来就有光泽多了，隆重讲一下，这个修护乳男生啊之所以看着邋遢，萎靡不振，很大一个问题就是皮肤松垮，脸还特暗沉，真的不想看到那样的，脸修护乳里面的阿尔卑斯臻萃积雪草和肌酸，就是专门紧致肌肤，改善皮肤，松垮的皮肤有弹性，脸看起来都紧致 Q 弹的，像刚车的练习生，然后 98% 加的高纯维他命 E 是专门改善暗沉的肤色一亮，整个人的精气层就出来了 8 倍加 bro 维他命 B 布就是给你的肌肤输送营养的，帮你锁住水分，让皮肤不再粗糙，不仅是看起来光滑，摸起来也水嫩嫩的，和小鲜肉一样，成分组合起来，对护肤品很了解的女生都会来一句，你要啊，而且这个修护乳三大零添加，敏肌也能用，男生都很讨厌那种油啦吧唧的，但是这个就很清爽，他们绝对会爱这一套，糙汗也能变少年，我男朋友用了一个星期，皮肤又亮又紧致细腻，这套不仅精简方便，效果还没得说，想要改造男友变得更好看的姐妹，现在赶上 99 大促活动，领券到手就 100 多，而且还有两套旅行装，我就给我男朋友又囤了几套，机不可失时不再来</w:t>
      </w:r>
    </w:p>
    <w:p>
      <w:pPr>
        <w:pStyle w:val="Heading2"/>
      </w:pPr>
      <w:r>
        <w:t xml:space="preserve">所有姐妹就跟着我这条学，拿不下找我包分配！#妮维雅男士修护系列 #妮维雅男士积雪草 #00后 </w:t>
      </w:r>
    </w:p>
    <w:p>
      <w:r>
        <w:t>达人名称：是小欢吖</w:t>
      </w:r>
    </w:p>
    <w:p>
      <w:r>
        <w:t>视频地址：</w:t>
      </w:r>
      <w:r>
        <w:t>douyin.com/video/7139731960330505479</w:t>
        <w:hyperlink w:anchor="微软雅黑"/>
      </w:r>
    </w:p>
    <w:p>
      <w:r>
        <w:t>视频时长：30小时48分钟20秒</w:t>
      </w:r>
    </w:p>
    <w:p>
      <w:r>
        <w:t>00 后体育生约会需要准备些什么，第一个，汕头吊带黑丝小短裙，拿捏弟弟五个罪行，相信我没有哪个 00 后能够抵抗得了，姐姐不信就把体育生叫过来看，第二个，咱们出门轻轻滚一圈，水汗流翔一整天，完全快越来香的尴尬啦，第三个，口喷出门，就是要武装到牙齿，再跟弟弟说悄悄话的时候，万一你嘴里夹着一股，那就没有故事，而且这么小一只带出门随时喷也非常方便，第四个，当然是一份精心准备的小礼物啦，弟弟前一仗天天熬夜陪我打游戏，再加上训练风吹日晒的，看他的照片是肉眼可见的垮脸了，粗糙松垮暗沉美样的战权了，再这样下去，小鲜肉都要变成腊肉了，这一套包含了洁面修护水、修护乳，能满足绝大多数男士的护肤需求了，修护洁面是富含温和氨基酸，表活的泡沫，搓出来非常绵密，上脸很温和，布光能深层清洁，而且洗完一点都不紧绷，修护水的补水速度真的是嗖嗖的快，抹在手手上都能感觉到秒吸收，还能细致毛孔，提亮肤色，清爽感，拿捏的刚刚好，最后是修护乳里面添加了紧致复活 CPA 阿尔卑斯真脆积水草和肌酸，能促进胶原蛋白新生，把皮肤紧致和弹性都找回来，还有双重维他命技术，很有效，能把脸上暗沉啊疲惫通通的扫干净，维他们 b5 呢就帮肌肤来个劲补，补充营养锁子水分，再粗糙的脸啊也给你磨平了的悬浮精华 vd 技术，让它涂起来有一种若有似无的空气感，很好，推开吸收也很快，而且它是三大零添加敏捷，像它这种因为熬夜和训练皮肤又暗又垮又粗糙的问题，坚持用个一周左右，皮肤演得又细又滑了，小鲜肉这不就回来啦，正好现在赶上 99 活动，领券到手只要 100 多，还有两套旅行装，还 PRO 手弟子拿捏，弟弟也不会让姐姐太过分了，好了，出门见弟弟啦</w:t>
      </w:r>
    </w:p>
    <w:p>
      <w:pPr>
        <w:pStyle w:val="Heading2"/>
      </w:pPr>
      <w:r>
        <w:t>女友来云南看我了，没想到给我还带了小惊喜，那我必须得给她在云南好好的安排一下！#妮维雅男士修护系列#妮维雅男士积雪草#野球帝Courtman  @野球帝</w:t>
      </w:r>
    </w:p>
    <w:p>
      <w:r>
        <w:t>达人名称：周嘉豪🦆</w:t>
      </w:r>
    </w:p>
    <w:p>
      <w:r>
        <w:t>视频地址：</w:t>
      </w:r>
      <w:r>
        <w:t>douyin.com/video/7127217893749574950</w:t>
        <w:hyperlink w:anchor="微软雅黑"/>
      </w:r>
    </w:p>
    <w:p>
      <w:r>
        <w:t>视频时长：59小时50分钟10秒</w:t>
      </w:r>
    </w:p>
    <w:p>
      <w:r>
        <w:t>hello 兄弟们，今天上午刚训练完，然后下午球队通知要调休，一般休息我会选择去康复中心做一个理疗，刚好今天嗨，女朋友来云南看我了，陪我去康复中心做出做理疗了，炎症骨刺头肌内侧头肌颈哥哥这个怎么治疗就是能好一点，多数还是给他大腿前侧肌肉进行的放松，把那个锤子放进去，别上去喝多了，上上节目的效果更好，效果比较快，对干就完了，那就干吧，我不动我刀不动，让他自己什么感觉舒服，那咱一会去，咱回去休息，哥给他使点劲，行一会带你出去玩行了，一会去一会带你出去哥们一会还有什么项目还有电聊，然后还有一个压力波这么多，对还很多，大概还有一个小时，你不信， One hour later. ，怎么还睡着了，你要不等我一下，我去洗把脸，你昨晚是不是熬夜打游戏了，我刚刚怎么看你睡着了没有，那是你要是放松的太舒服了，我才睡着呢，你就狡辩吧，看电影都看出来了，暗沉出腮，松松垮垮的，这款修护洁面富含温和氨基酸，洗的干净还不紧绷，再配合修护水快速补水，细致毛孔，最后涂上修护乳，双升维他命技术，对你这种熬夜脸特别有效，能平滑糙皮，还能紧致提亮，而且质地很轻薄，涂到脸上一点都不油，非常好吸收，一套用下来能有效的改善你就熬夜了，真是破费了，宝，七夕的活动动手才 100 多，送两套旅行装，下单备注一起修复，还会额外再送一套旅行包，这点钱我吃了一顿不就回来，了，嘿还是惦记着吃我的饭，记住了吗，必须进去了，走了，请你吃饭这么多好吃的随便挑吃的了吃那个，野生煮火锅吃了不会置换吗，不会没煮熟是不是会对，你一直没有错，这边多看一看，是不是就置换了，吃好了吧，走，去哪赶紧逛个街，平时老让我陪你逛街吗，真的假的，不去是吧，不去我走吧，走走 16 块钱的爱心看我，我也说就一次尝试再来一次吧，都懂了，宣传了，游乐场怎么能不玩投篮机呢，咱俩比一下好吧，不能这样合理利用我的范围，我是 161 分，直接失败了来，让我们用干饭结束这一天</w:t>
      </w:r>
    </w:p>
    <w:p>
      <w:pPr>
        <w:pStyle w:val="Heading2"/>
      </w:pPr>
      <w:r>
        <w:t xml:space="preserve">我真的有认真的听经验 赖总你真的有认真传授吗…@野球帝 #野球帝Courtman#ChaseTheMoment#妮维雅男士修护系列#妮维雅男士积雪草 </w:t>
      </w:r>
    </w:p>
    <w:p>
      <w:r>
        <w:t>达人名称：杨策YC</w:t>
      </w:r>
    </w:p>
    <w:p>
      <w:r>
        <w:t>视频地址：</w:t>
      </w:r>
      <w:r>
        <w:t>douyin.com/video/7127195142569725224</w:t>
        <w:hyperlink w:anchor="微软雅黑"/>
      </w:r>
    </w:p>
    <w:p>
      <w:r>
        <w:t>视频时长：54小时16分钟10秒</w:t>
      </w:r>
    </w:p>
    <w:p>
      <w:r>
        <w:t>趁早就训练，这也不早了，他会主距离是吗，他应该会，那今天这样，杨策以前也是训练师，要不咱俩一起练一下中距离，主要是我觉得赖总不用重金币，他三分和突破太厉害了，这小宝我觉得他的这个投篮模式决定了他这个中距离，因为他是很标准的一段式投篮，你看我就有点举求二段式的投篮就是二段式会更适合中距离吗，对，你像老魏咱们要有一个节奏变化，就是脱衣服之后，有一个小的停顿，尽量往侧放，对，因为你要往后撤的话，再往前加速就会有一相反加不起来，虽然她动的丑，但是确实还，确实挺准的，走一个就是刚才你说的咱们退一步之后，交叉步要求交叉步，咱们就把某种人假设走马车抽烟吗，好沉浸式感受一下，背锅滚，WoW 来把那烧酸的你俩投，我饿了，我要去吃饭了，拜拜过去，你们俩真的辛苦，跟我一起练球，然后一会请你俩吃个饭想吃饭，那谁我是从头听见没有进，哎你说我这球没有，我发现你们每次都是这样子，总爱问一下这个球进不进，嗯唉等会干啥去，不是你拿这瓶瓶罐罐干啥呢，不是你平时打完球你都不付出的吗，咱们平常打完球你就洗一把就完事了呗，大男子，难怪你看他这个脸又粗又垮，你是不是经常熬夜，这脸就可能皮肤不太好，这是锅给我买的牛薇娅男士修护三角，看我老熬夜，泡沫很绵密，洗完不紧闷，确实很清爽，这样这个修护水秒补水，同时还能细腻毛孔，重点，这个修护乳有臻萃积雪草和双重维他命技术，对熬夜脸上的粗糙松跨暗沉很有用，用完皮肤光嫩紧致透亮，质感是那种很清爽的，特别好吸收，还送两套旅行套装，对了，买的时候订单备注一起修复，会额外赠送一套旅行套装可划算，所以咱们到底吃啥，咱们这不是吃饭吗，真点也点，你给我传授点密集呗，我这不是出去出差比较多，老调整不过来，状态特别不好，每次打完比赛回来你要好好休息，然后表演去外面也别吃那些没吃过的东西，不然容易拉肚，最主要的是有个女朋友来陪访你，你这趟旅程呢你不会感觉到有任何一点疲惫，那下次咱们俩再来吃虾，沙县小吃的时候你只能点菜半个点</w:t>
      </w:r>
    </w:p>
    <w:p>
      <w:pPr>
        <w:pStyle w:val="Heading2"/>
      </w:pPr>
      <w:r>
        <w:t>我就是熬夜的帝王#妮维雅男士修护系列#妮维雅男士积雪草#男士护肤#妮维雅熬夜</w:t>
      </w:r>
    </w:p>
    <w:p>
      <w:r>
        <w:t>达人名称：韩曙光</w:t>
      </w:r>
    </w:p>
    <w:p>
      <w:r>
        <w:t>视频地址：</w:t>
      </w:r>
      <w:r>
        <w:t>douyin.com/video/7147206647964781860</w:t>
        <w:hyperlink w:anchor="微软雅黑"/>
      </w:r>
    </w:p>
    <w:p>
      <w:r>
        <w:t>视频时长：34小时15分钟00秒</w:t>
      </w:r>
    </w:p>
    <w:p>
      <w:r>
        <w:t>我们带新朋友胖了，哇呦我操，别闹个别挑别过来挑战自己，王国亮相信自己甩了一个海报，甩了一百多万，上我要给你打一百万，一百万赚百万你好，我最后一个我迷路了什么路，是公路还是土路，母的吧，我他妈挺齐了，往前走，我们怎么办，欣姐这还没洗吗，你把它叫起来，你看看你每天熬夜脸色都差成什么样了，张开，洗脸，这是什么呀，这是妮维雅男士修护三件套，适合拟熬夜护又滑又暗沉的粗糙皮肤，洗的干净不紧绷，水质地清透，吸收快，重点是修护乳含有紧致复活刺激能够把你松垮皮肤紧致回来，提亮抗粗糙，一周左右皮肤看起来就紧致嫩滑了，，都还有两套旅行中的继续熬夜， Hahaha. ，熬夜走，我真熬不住了，你一个人熬不住，但是大家一起熬就熬得住，嘿嘿，你把他们都叫过来，结合快点今天玩不快乐，毛毛同时动作快点，朋友们，Get to heaven must be old fun</w:t>
      </w:r>
    </w:p>
    <w:p>
      <w:pPr>
        <w:pStyle w:val="Heading2"/>
      </w:pPr>
      <w:r>
        <w:t xml:space="preserve">直男的傻瓜式护肤福音！让男友轻松做回精致boy！#妮维雅男士X鬼灭之刃 #鬼灭联名水活三件套 #理想男友爆改季 </w:t>
      </w:r>
    </w:p>
    <w:p>
      <w:r>
        <w:t>达人名称：蕉妹颜究所</w:t>
      </w:r>
    </w:p>
    <w:p>
      <w:r>
        <w:t>视频地址：</w:t>
      </w:r>
      <w:r>
        <w:t>douyin.com/video/7145281091048344866</w:t>
        <w:hyperlink w:anchor="微软雅黑"/>
      </w:r>
    </w:p>
    <w:p>
      <w:r>
        <w:t>视频时长：27小时58分钟30秒</w:t>
      </w:r>
    </w:p>
    <w:p>
      <w:r>
        <w:t>网友们又到了换季的时候喽，我们女生的小脸蛋都得靠护肤品的加持，对于你们那些忙着打游戏完全不注意护肤的男朋友们的脸蛋来说，岂不是雪上加霜，手一摸上去堪比干掉的橘子皮，毛孔又粗又大，看上去老了好几岁，瞬间就很嫌弃这些都是皮肤缺水导致的，这个尼维亚男士水货三件套给你，从清洁、保湿、锁水一整个安排好，让你男朋友从操汉变身水感清爽少年，尼维亚男士这个品牌大家都熟吧，简单的三部曲可以快速让大猪蹄子们的脸进行一个补水换脸的大动作喽，护肤的第一步就是清洁水膜洁面加水，用手揉搓几下，很快就有绵密的泡沫啦，洗干净的同时也能给你补充水分，干净清爽又水润不紧绷，连洗干净之后别忘了给肌肤喝个水，水活精华水是清透质地，能迅速吸收，完全不用担心耽误你家大猪蹄子打游戏喽，水分是补了哥们这种哟，也是要把水分牢牢锁住，水活小蓝管来给家长报挤出来是乳液质地，带，你用手一抹就能爆出胶水珠炒鸡，清爽肌肤零负担，男生吻肯定爱，渗透到肌肤深层，让你可以快速又长效补水，还有双重深海藻精萃，这些海藻是在高压的海底环境下不断的自身净化而成的，把未进肌肤的水分也牢牢锁住，强韧肌肤的同时，避免肌肤受到外界的伤害，让肌肤保持健康的状态哦保持水水润润，一整天用久了还能改善肌肤肤质，是问哪个姐妹不想拥有摸上去就皮肤好好的男朋友呢，重点是水壶三件套居然和最近非常火的鬼灭之人联名啊，而且三个非常火的主角都直接印在产品上，就是说这波合作真的很走心，才 100 多就能把鬼灭独家周边和超多赠品领回家了，不说了，还有额外 15 米券可以领，好啦，那我下期见喽，再为， Hey</w:t>
      </w:r>
    </w:p>
    <w:p>
      <w:pPr>
        <w:pStyle w:val="Heading2"/>
      </w:pPr>
      <w:r>
        <w:t>坚持送男朋友护肤品后，皮肤居然比我还水嫩？！ #妮维雅男士X鬼灭之刃#鬼灭联名水活三件套 #理想男友爆改季</w:t>
      </w:r>
    </w:p>
    <w:p>
      <w:r>
        <w:t>达人名称：皮皮是Ari</w:t>
      </w:r>
    </w:p>
    <w:p>
      <w:r>
        <w:t>视频地址：</w:t>
      </w:r>
      <w:r>
        <w:t>douyin.com/video/7145094779435633934</w:t>
        <w:hyperlink w:anchor="微软雅黑"/>
      </w:r>
    </w:p>
    <w:p>
      <w:r>
        <w:t>视频时长：24小时48分钟00秒</w:t>
      </w:r>
    </w:p>
    <w:p>
      <w:r>
        <w:t>实不相瞒，我和我男朋友谈了快三年了，一直都在热恋切，这不最近赶上换季，因为皮肤长时间的缺水，感觉他毛孔变大，干纹也加重了，更要好好维护一下，恢复我的水嫩男友，这不今年我给她安排上了妮维雅男士水搏三件套，简单三步就能让男友恢复少年感，简直是懒人护肤秘籍，作为百年历史的德国品牌，米维雅男士是男士护肤这一块的一把好手，德系科眼配方，高效又安心，品质这块肯定没话说，他家的水活洁面加水，随便揉搓就能有绵密的泡沫，在深层清洁的同时还能顺带增加肌肤的水分，丝毫不紧绷，水活精华水的质地清透肌肤，嗖的一下就吸收了清爽的肤感，而且快速补水帮助缓解肌肤干燥带来的不适感，让肌肤透出自然的水光感，最后就是这个水活小蓝管了，质地这块做到了轻轻一抹就出水，所以吸收速度 yyds 还添加了大小分子玻尿酸，快速给皮肤层层补水，渗透进肌肤的每一个角落，搭配来自深海的双重深海藻精萃，他们在高压环境下的海底不断的自身净化，经历了 11 道提取功率和 3 道质检流程，让其自身功效上就像这个水杯上的盖子，强韧肌的同时，很长时间都不放，他们出来补水和锁水做好了，肤质也都改善了很多，这三件套基本上涵盖了大部分的护肤需求，懒人也能轻松搞定，最近还出了鬼灭之刃的限量联名款，把我最喜欢的三个本命角色印了上去，可爱的米豆子与帅气的探智狼和义勇，还有很多精美的限量鬼面礼盒和很多独家周边，现在 100 多就能通通带回家了，家人们这还不赶紧冲，还有额外 15 米的券可以领，姐妹们赶快截图保存给你们的骑士安排上吧</w:t>
      </w:r>
    </w:p>
    <w:p>
      <w:pPr>
        <w:pStyle w:val="Heading2"/>
      </w:pPr>
      <w:r>
        <w:t>有什么办法能让皮肤24h持续水润呢？看看#妮维雅男士X鬼灭之刃 #鬼灭联名水活三件套 #理想男友爆改季 #男士护肤</w:t>
      </w:r>
    </w:p>
    <w:p>
      <w:r>
        <w:t>达人名称：拜托了咔咔</w:t>
      </w:r>
    </w:p>
    <w:p>
      <w:r>
        <w:t>视频地址：</w:t>
      </w:r>
      <w:r>
        <w:t>douyin.com/video/7145087016659733792</w:t>
        <w:hyperlink w:anchor="微软雅黑"/>
      </w:r>
    </w:p>
    <w:p>
      <w:r>
        <w:t>视频时长：24小时25分钟30秒</w:t>
      </w:r>
    </w:p>
    <w:p>
      <w:r>
        <w:t>前几天跟我老弟聊天，这小子刚上大学就有了心动女同学，平时他就一邋遢到不行的中二少年，就连洗面奶都不愿意用，起皮还粗糙，这个姐姐能去水果店冒充哈密瓜的皮了好吗，看起来真的不像大学生的脸，其实就是因为肌肤缺水啦，为了让老弟水嫩回来，连忙寄过去一套迪威雅男士水活三件套，而且是鬼灭之刃的联名款，我弟弟可是鬼灭的铁杆粉丝，这下子看这两个米豆子一勇都印在包装上，完全击中了我弟的辛巴好吗，看这个米豆子联名的水果洁面太可爱了，而且泡沫好丰富啊，清洁完摸起来是水的，还不记得干洗完脸后就可以拍上一涌联名的水活精华，水质地是特别好吸收的那种，水分瞬间就被皮肤吃进去啦，知道里面印着主角贪之狼的水活小蓝管才是重合性，这个质地非常特别，在皮肤上抹开的瞬间就像水球爆开了，而且肤感挺清爽，这里面有大小分子玻尿酸，能很快深入基地瞬间补水，除此之外还有双重深海藻精粹，这个成分靠着自身不退净化才能在深海高压环境中存活下来，非常珍贵，并且通过 11 道提取工艺干掉质量把控，把这股力量注入了水活小蓝管，像个保护罩一样，为咱肌肤的持续水润保驾护航，皮肤屏障也变得更强了，这三件套才 100 多点，给的小样也是很丰富的，还有很多独家限量周边，而且还是国民学院联名，实在太有经验意义了，省下十五把这套带回家，直接梦回鬼灭之人的世界，那就这样，最近有需求的宝丸冲拜</w:t>
      </w:r>
    </w:p>
    <w:p>
      <w:pPr>
        <w:pStyle w:val="Heading2"/>
      </w:pPr>
      <w:r>
        <w:t>这#妮维雅男士X鬼灭之刃 的联名款是真能处！可以说是补水技能点满了#鬼灭联名水活三件套 #理想男友爆改季 #男士护肤</w:t>
      </w:r>
    </w:p>
    <w:p>
      <w:r>
        <w:t>达人名称：娜娜子种草频道</w:t>
      </w:r>
    </w:p>
    <w:p>
      <w:r>
        <w:t>视频地址：</w:t>
      </w:r>
      <w:r>
        <w:t>douyin.com/video/7145092693545209091</w:t>
        <w:hyperlink w:anchor="微软雅黑"/>
      </w:r>
    </w:p>
    <w:p>
      <w:r>
        <w:t>视频时长：29小时06分钟50秒</w:t>
      </w:r>
    </w:p>
    <w:p>
      <w:r>
        <w:t>我跟你说，好，我去看鬼灭针了， 886 最近我这大猪蹄子真的是对鬼灭之刃疯狂上头，视频也是素素了事，奇怪归奇怪，自己男朋友还是得自己宠着对吧，听说毁灭和尼维亚男士水和三件套出联名了，这套水和三件套就是一个简单三步走的动作，洁肤水锁水，而且他最喜欢的迷豆子碳成和弗港义勇都直接印在了包装上，还是限量款，这谁忍得住，我就火速搞了回来送给他，毕竟他这脸摸上去的手感就跟砂纸差不多粗糙了，就是因为长期不注意护肤沉沉缺水导致整张脸干燥起皮的厉害男生吧，怕麻烦的话，简单高效，你别说和鬼面里水质呼吸的装饰还蛮搭的，分分钟帮你消灭干燥鬼，先用这个水活洁面，包装上是迷豆子，好可爱，我都种草了，起泡迅速丰富，深度清洁的同时还补了水，洗完也不会干燥紧绷就很 nice 洗完之后就轮到这个易永玲的水活精华水出厂，质地清爽，吸收很快，最后以后就是压箱底的宝贝精华水活小蓝管了，包装上碳中郎帅炸了好吗，它的质地非常水润，在肌肤上抹开瞬间爆水，里面有大小分子玻尿酸，大分子负责助手在皮肤表面增加水润度，小分子嗖嗖的深入皮肤，快速增加肌底的水分，另外它还添加了双重深海藻精确，这个成分需要靠自身不断净化来积攒，同样才能在深海高压环境中存活，才把这股能量注入了水活小蓝管，牢牢摊住了肌肤里的水分不流失，让皮肤的稳定度和水润度支棱起来了，不说持续使用的话，现在下单还有超多限量总结周边和赠品，哪个热血粉丝能够拒绝才 100 多，还有给很多小样，额外还可以用 15 米券，有需求的话问都给我冲</w:t>
      </w:r>
    </w:p>
    <w:p>
      <w:pPr>
        <w:pStyle w:val="Heading2"/>
      </w:pPr>
      <w:r>
        <w:t>水之力，灭干燥~男生们强效水润的秘密都在这啦~ #鬼灭联名水活三件套 #妮维雅男士X鬼灭之刃 #理想男友爆改季</w:t>
      </w:r>
    </w:p>
    <w:p>
      <w:r>
        <w:t>达人名称：乐意李的vlog</w:t>
      </w:r>
    </w:p>
    <w:p>
      <w:r>
        <w:t>视频地址：</w:t>
      </w:r>
      <w:r>
        <w:t>douyin.com/video/7145094908326546722</w:t>
        <w:hyperlink w:anchor="微软雅黑"/>
      </w:r>
    </w:p>
    <w:p>
      <w:r>
        <w:t>视频时长：24小时14分钟20秒</w:t>
      </w:r>
    </w:p>
    <w:p>
      <w:r>
        <w:t>你在看鬼灭，据说最近鬼灭之刃和尼维亚男士出联名了，对，我还买了，而且还送了好多鬼灭周边日历了好多赠品，豆子真的太可爱了不对，这是男士护肤，你是不是背着我在外面咬狗，我不是，刚好让我帮她操她男朋友找的，正好她男朋友也是鬼灭粉丝，但是这么好用吗，让，那就是这个水壶三件套，从清洁到补水都有啦，看包装上还印了可爱的豆子、义勇和太子狼，这不是活脱脱的动漫周边，而且现在正好是换季，天体干燥又不稳定，皮肤容易缺水，那脸上也就更容易干燥起皮了，再加上男生皮肤的角质层本来就厚，所以就更需要强补水、快渗透的护肤产品啦，这一套就能帮那些怕麻烦的男生一站式搞定，随便搓搓泡沫就很多啦，洗得干净还补了水，用完之后也不会觉得干，洗完再拍点这个易永联名的水活精华，水质地清透，快速给脸蛋增加水分，还有这个补水重头戏，碳质狼联名的水活小蓝管拍就出很多小水珠吸收很快不粘密，而且它面添加了大小分子玻尿酸啊，浮水直达深处，还有双重深海藻精萃，它在深海的高压底下一直净化才存活了下来，汇聚了充足的养分，又经过了 11 道工艺和三重之间把控，长时间保湿，一天下来呀皮肤都不会觉得干，而且持续用还可以帮助我们皮肤改善干燥紧绷的问题，眼看冬季也快到啦，想要对男友表示关心的姐妹可以冲，最新入手就有很多限量鬼灭周边和赠品，还有额外的优惠，这还不香吗</w:t>
      </w:r>
    </w:p>
    <w:p>
      <w:pPr>
        <w:pStyle w:val="Heading2"/>
      </w:pPr>
      <w:r>
        <w:t>男友重返18岁改造计划，就看妮维雅男士小蓝管的啦！  #妮维雅男士X鬼灭之刃 #鬼灭联名水活三件套#理想男友爆改季</w:t>
      </w:r>
    </w:p>
    <w:p>
      <w:r>
        <w:t>达人名称：林小米Mi</w:t>
      </w:r>
    </w:p>
    <w:p>
      <w:r>
        <w:t>视频地址：</w:t>
      </w:r>
      <w:r>
        <w:t>douyin.com/video/7145282253038308649</w:t>
        <w:hyperlink w:anchor="微软雅黑"/>
      </w:r>
    </w:p>
    <w:p>
      <w:r>
        <w:t>视频时长：21小时22分钟30秒</w:t>
      </w:r>
    </w:p>
    <w:p>
      <w:r>
        <w:t>前段时间刚给男友的头发来了个大改造，成功让他 get 到了一颗少年感的头，可是这脸嘛平时也不保养，皮肤长期缺水，摸起来干巴巴的，毛孔干纹看起来都更明显了，等大家女友又给她安排上了尼维亚男士水活小蓝管，给他的老脸蛋也来个大改造，现在看着顺眼多了，首先在口碑上，尼维亚男士可是有百年历史的德系大牌水活小蓝管的质地是那种抹开后直接就能爆水的，别说男生了，不爱涂在脸上，吸收很快，一点也不粘腻，清清爽爽的它里面有大小分子玻尿酸，可以一路畅通无阻的挤达肌肤底层，还有担起锁水重任的双重深海捣精粹，这些海藻在深海的高压下不断生长，净化自身，有着充足的水分，保湿锁水的效果毋庸置疑，另外维他泌一和 C 可以帮助抵御外界环境带来的刺激，像现在换季期间，男友的皮肤状态不仅很稳，还越来越水润细腻，毕竟尼维亚男士和鬼灭之刃还出了限量联名，这些超火的主角还直接上了包装，谁不喜欢现在才 100 多，还额外可用 15 米券就能带走一套产品，这还不赶紧给男友多捧两个，快关注我</w:t>
      </w:r>
    </w:p>
    <w:p>
      <w:pPr>
        <w:pStyle w:val="Heading2"/>
      </w:pPr>
      <w:r>
        <w:t xml:space="preserve">好像一下多了一个好姐妹呢 #情侣日常 #甜甜的恋爱 #妮维雅男士X鬼灭之刃   #鬼灭联名水活三件套 #理想男友爆改季 </w:t>
      </w:r>
    </w:p>
    <w:p>
      <w:r>
        <w:t>达人名称：奔跑的小野马</w:t>
      </w:r>
    </w:p>
    <w:p>
      <w:r>
        <w:t>视频地址：</w:t>
      </w:r>
      <w:r>
        <w:t>douyin.com/video/7145330447562673415</w:t>
        <w:hyperlink w:anchor="微软雅黑"/>
      </w:r>
    </w:p>
    <w:p>
      <w:r>
        <w:t>视频时长：31小时37分钟30秒</w:t>
      </w:r>
    </w:p>
    <w:p>
      <w:r>
        <w:t>当我和男友身份互换一下宝宝，帮我看看，哪张照片，都好看，你再好好看看，仔细看啊哈啊米豆子也太可爱了吧，宝宝你快看，真可爱，忙都走了出门了，他们在等炸，马上就好，都口红了，你催什么催啊回来把你先走啊，你给我啊，哎宝宝，你看你这脸上怎么都浮粉起皮了，感谢谢啊真的吗，那好了呗，很久了是吧，现在看着嫌，我皮肤差，宝宝你平时皮肤差不是怪我吗，我这就给你安排上跟噔噔这是什么泥瓦奶，是水活三件套还是你最喜欢的鬼灭之刃的限量联名款，鬼灭，之刃联名，还有我喜欢的泥豆汉之狼，翼泳也在是啊，最近换你的小脸蛋缺水干得起皮了，我怎么舍得呢，所以为了让我宝宝更省事更高效的护肤，给你准备了你的专属护肤三件套，讲的挺勾当，来讲的你不清晰，你刚卸妆都没卸干净，清水活洁面，泥豆子莲饼好可爱，泡沫挺绵密，你看这样脸洗干净喽，洗完先不干，别走了，宝宝来涂个英有联名的水活精华水驯服，给脸补个水，摸上去也不粘，最后用水活下来管，这，不是我最喜欢的探知了吗，你看一抹直接出水，出来，对啊，因为这里面有大小玻尿酸和双重深海藻，清脆能马上给皮肤补充水分，一整天下来都能让你的脸水嫩，给我记得坚持用啊，好好改善变速仓的问题，可以，以后记得别偷偷用我的啦，这个鬼灭联名可是限量款，才 100 多，还送了很多限量鬼灭周边和小样，我才不稀罕你我有我的鬼灭之类，都这个点了算了，他们说不去在家陪你赚草我睡了，我说我睡了，你睡你的，手机拿过来 wait 我要抱着睡</w:t>
      </w:r>
    </w:p>
    <w:p>
      <w:pPr>
        <w:pStyle w:val="Heading2"/>
      </w:pPr>
      <w:r>
        <w:t>干燥肌别来沾边！水润男友养成三部曲收好！#妮维雅男士X鬼灭之刃#鬼灭联名水活三件套 #理想男友爆改季</w:t>
      </w:r>
    </w:p>
    <w:p>
      <w:r>
        <w:t>达人名称：你的真真同学</w:t>
      </w:r>
    </w:p>
    <w:p>
      <w:r>
        <w:t>视频地址：</w:t>
      </w:r>
      <w:r>
        <w:t>douyin.com/video/7145099242841967876</w:t>
        <w:hyperlink w:anchor="微软雅黑"/>
      </w:r>
    </w:p>
    <w:p>
      <w:r>
        <w:t>视频时长：26小时29分钟00秒</w:t>
      </w:r>
    </w:p>
    <w:p>
      <w:r>
        <w:t>他这一抹胎直接出水珠了，最近就是换季，他天生就是个沙漠皮吗，现在更是干得像几年没掉过水的地一样，因为肌肤长时间缺水，脸上不仅起皮摸起来还糙糙的，毛孔大到都能插秧得，我赶紧要给他整了套补水的产品，就是这个，因为男士水活三件套，清洁补水锁水一步到位，对于男生来说就是简单又高效，而且尼维亚男士可是有着百年历史的德系大牌，口碑可以的，这就给你们看看老腊肉如何三步变身小鲜肉吧，这泡沫还挺绵密的，它是可以帮你边洗边补水的，而且洗后也不会觉得干，确实不干，然后用这个水活精华水质地倒是挺清透的，给你这两块这个抹一下水，最后用这个水活小蓝管，它这一抹开直接出水珠了，神奇，再加上双重深海嗓精血，它可是很厉害的成分，需要靠自身的不断进化，才能在深海这种高压环境下存活下来，前前后后经过了 11 道萃取工艺和三道质量把控的锁审能力才能这么强，水分不够好，干燥粗糙，有肌肤才能改善吗，而且还有不好的那种水分，挺有品位，呦这小脸可真润，粉色很满意，而且它亲测一整天下来就会觉得脸干这一套下来，沙漠干皮都变水光肌了，就像吸满水的海绵一样，嫩的都能掐出水来，据说噢水壶三件套最近和鬼面之晟出了限量联名款，简直就是抓住了宅男们的心啊，就连我都很心动，还有最爱的义勇都直接上了瓶身，还有联名的礼盒和限量的周边赠送，最主要这些只要 100 多，简直就是一整个值，还有 15 米的券可以领，大家还不快充，比如说我有好事不告诉你们，赶紧去给男友换脸，你要悄悄变美见，Sorry</w:t>
      </w:r>
    </w:p>
    <w:p>
      <w:pPr>
        <w:pStyle w:val="Heading2"/>
      </w:pPr>
      <w:r>
        <w:t xml:space="preserve">不看后悔系列，从洁面到精华一套搞定所有需求！#妮维雅男士X鬼灭之刃#鬼灭联名水活三件套#理想男友爆改季 </w:t>
      </w:r>
    </w:p>
    <w:p>
      <w:r>
        <w:t>达人名称：夏布理</w:t>
      </w:r>
    </w:p>
    <w:p>
      <w:r>
        <w:t>视频地址：</w:t>
      </w:r>
      <w:r>
        <w:t>douyin.com/video/7145320019482758407</w:t>
        <w:hyperlink w:anchor="微软雅黑"/>
      </w:r>
    </w:p>
    <w:p>
      <w:r>
        <w:t>视频时长：28小时52分钟00秒</w:t>
      </w:r>
    </w:p>
    <w:p>
      <w:r>
        <w:t>要既实用又好用，还有男生喜欢很简单，最近一位男士水活三件套和鬼灭之处的联名，哪个男生不会热血沸腾啊，当时我熬夜通宵都要去的动脉，一肚子胖成富刚易用，人气超高的东门人物都印在了包装上，我就问谁不 C dog 好想要，而且这个水壶三件套在补水上可是一把好手，还不注重护肤，会让我们的皮肤长期处在缺水的状态，导致皮肤毛孔粗大，起皮甚至干纹，这一套直接从清洁、补水、锁水全方位给你安排的明明白白，一步到位，首先我们用米豆联名的水和洁面，它加水很好搓开，它泡沫巨绵密，还顺带补了水，洗完皱脸干净清爽不紧绷，它这个质地清透不粘腻，补水很快，你们看已经吸收了，剥上去还是水水嫩嫩的，我们的主角看着联名的水火，小蓝光闪亮登场，在我们平涂上一抹化水滋润的同时，他又很清爽，怕里面有大小分子玻尿酸，可以很好的进入到我们平时的里程，快速的补水保湿，还添加双重深海藻精粹，这种深海藻在深海高压下不断自我进化才得以存活，再经过 11 道工序和三层层之间的把控，可以很高效的帮我们锁住皮肤的水分，一天下来，你还能感受到这个皮肤的水润度，会像京东照跟铁布衫一样持续使用，还能改善皮肤的肤质，牛给你们上脸看，这偷懒的脸在肌肤上完全没负担，这一次你为了男生和鬼魅之间的联名，鬼魅的粉丝你千万别错过，限量的联名礼盒和丰富的鬼灭针周边就在我左下角的车，快去冲</w:t>
      </w:r>
    </w:p>
    <w:p>
      <w:pPr>
        <w:pStyle w:val="Heading2"/>
      </w:pPr>
      <w:r>
        <w:t>糙汉男友先别扔！说不定养养还能变回水嫩帅哥呢~#妮维雅男士X鬼灭之刃 #鬼灭联名水活三件套 #理想男友爆改季</w:t>
      </w:r>
    </w:p>
    <w:p>
      <w:r>
        <w:t>达人名称：小Ray美妆情报局</w:t>
      </w:r>
    </w:p>
    <w:p>
      <w:r>
        <w:t>视频地址：</w:t>
      </w:r>
      <w:r>
        <w:t>douyin.com/video/7145106517593722152</w:t>
        <w:hyperlink w:anchor="微软雅黑"/>
      </w:r>
    </w:p>
    <w:p>
      <w:r>
        <w:t>视频时长：25小时06分钟40秒</w:t>
      </w:r>
    </w:p>
    <w:p>
      <w:r>
        <w:t>你们有没有这样的男朋友，嘴上说着大男人做什么护肤啊，结果一到秋冬脸上就变得又干又糙， hi 好，这成为女装笔记，小瑞最近看到男朋友这皮肤状况，因为干燥缺水，毛孔变得越来越大，脸上还多了不少干纹，所以我总不能坐视不管吧，眼看着最近入秋了，男友必须给上全套的，像牛雅男士这种德系大牌子，设计和成分上都很让人放心，它这一套有洁面精华水和精华露三款一套，解决清洁保湿、锁水全方位的需求，太适合懒惰不想要动脑子的男友了，护肤的第一步肯定是洁面，这个水活洁面可以帮你边洗边补水，洗完之后一点也不用担心会干燥紧绷，泡沫也非常的绵密，接下来就是保湿的基础水活精华水，它可以给肌肤快速喝饱水，好像快冲头一样，质地也是非常的清爽，马上就能吸收，它一抹开就化成了很多小水珠，里面有大小分子的玻尿酸，可谓是肌肤深层立刻补水的小水库，再加上萃取工艺严格的双重深海海藻精粹，它们在高压环境下台底不断的自身进化，历经了 11 道萃取工艺和 3 道质检流程的把控，有着强大的缩水效果，就像水锋闸门一样，牢牢锁住肌肤里的水分，这一整套下来，全部护肤需求都照顾到了，对于男生来说快速有效，这次的水活三件套还出了男友最喜欢的鬼面之刃限量联名款，洗眉奶上的泥豆子真的深得我心，简直太可爱了吧，还有这个精华水上的翼友和小蓝管上探纸狼也超酷的，好吧，现在下单才 100 多就能拿到鬼面独家周边和好多赠品，简直不能更划算了，大家还不快充</w:t>
      </w:r>
    </w:p>
    <w:p>
      <w:pPr>
        <w:pStyle w:val="Heading2"/>
      </w:pPr>
      <w:r>
        <w:t>偷用护肤品？快来看看有无同款男友！#妮维雅男士X鬼灭之刃 #鬼灭联名水活三件套 #理想男友爆改季</w:t>
      </w:r>
    </w:p>
    <w:p>
      <w:r>
        <w:t>达人名称：肥鲶鲶</w:t>
      </w:r>
    </w:p>
    <w:p>
      <w:r>
        <w:t>视频地址：</w:t>
      </w:r>
      <w:r>
        <w:t>douyin.com/video/7145274741019004173</w:t>
        <w:hyperlink w:anchor="微软雅黑"/>
      </w:r>
    </w:p>
    <w:p>
      <w:r>
        <w:t>视频时长：26小时24分钟20秒</w:t>
      </w:r>
    </w:p>
    <w:p>
      <w:r>
        <w:t>震惊，前阵子去广州做姐妹家，他跟我吐槽这个夏天水，精华用得贼快，结果当天晚上就被我们逮到，他的男朋友也在暗搓搓的一起用，不过这下倒是给了想对男友表示下关心，买个礼物表示下的姐妹提供新思路，男生平时常运动容易出汗，身体缺水，同时肌肤也容易干燥缺水，像肌肤粗糙啊起皮啊，毛孔粗大就都跟着来了，有了牛痒，男士水和三件套三步，帮你轻轻松松解决肌肤缺血问题，粉丝都知道，已经是我送你的墙头了，先用他们家的水和洁面洗净毛孔，脏东西的同时，妻子水润毒耐是只增不减，泡沫非常绵密，洗完也不会顶风，涂上这个快速补水的水活精华水，这感觉就好像给干粪大地下了场雨，涂上很快就能被吸收，质地也是非常的清透，一点也不黏腻，都能上这个水和小蓝管，帮你保湿滋润一整天，你们看这个一抹开头画小水珠的质地，并且很快就被肌肤吸收了，摸上去也是水水润润的，除此之外，这个里面添加了大脑分子玻尿酸，能够快速摄入肌肤底层，起到强不税的功效，另外这里面含有双重深海藻精粹，这些海藻都是在高压的海底环境下，靠着不断的自身净化而成的，有三道质检流程的把控，可以说是把补进去的水给牢牢锁住，只有肌肤喝饱足够的水，皮肤才不会变得粗糙，毛孔会变得更加细腻，这里面含有靠谱成分，维系维依，都是维稳肌肤中的扛把子肌肤想不好不难，我姐妹来消息，套装真的有点东西，用了一段时间，他这个皮肤可以说就是一个水润软嫩，我的墙头果然靠谱，划重点，现在水壶三件套和毁灭之刃出了限量款联名，我喜欢的几个角色都直接上了包装，有我超爱的米豆子，据说还送很多鬼面的限量兜边和赠品，还快充，还有 15 米优惠，问就是谁不想拥有一个谁的男友呢</w:t>
      </w:r>
    </w:p>
    <w:p>
      <w:pPr>
        <w:pStyle w:val="Heading2"/>
      </w:pPr>
      <w:r>
        <w:t xml:space="preserve">七夕我只做三件事！护肤 约会 送礼物，谁还能比我浪漫~@妮维雅男士护肤旗舰店  #COME4ARTS  #七夕 </w:t>
      </w:r>
    </w:p>
    <w:p>
      <w:r>
        <w:t>达人名称：季佧</w:t>
      </w:r>
    </w:p>
    <w:p>
      <w:r>
        <w:t>视频地址：</w:t>
      </w:r>
      <w:r>
        <w:t>douyin.com/video/7125383198682484007</w:t>
        <w:hyperlink w:anchor="微软雅黑"/>
      </w:r>
    </w:p>
    <w:p>
      <w:r>
        <w:t>视频时长：25小时15分钟40秒</w:t>
      </w:r>
    </w:p>
    <w:p>
      <w:r>
        <w:t>有些懒鬼男同胞，皮肤看着油就可以不护肤，你要知道出汗的同时水分也在流失，特别是杂咪这种干燥皮肤毛孔又出大的男生，不过你们也别担心麻烦东西，就它你们雅男士水活套装一套骑群，分三步给你搞好补水工作，第一步，水活洁面液泡沫很细腻，之后脸很舒服，皮肤没有紧绷感，第二步，水活精华水这种清透的精华水质地也不会粘腻，最后一步就是重头戏了，就是这个水活小蓝管质地非常的清爽，不仅添加了大小分子的玻尿酸，可以深入皮肤深层补水，还添加了一种很牛的成分双重深海藻精粹，靠着品牌自身德国科研技术的加深，前后经历到 11 道萃取工艺和 3 道质检把控流程，不仅可以帮我们强韧皮肤表层，还能把皮肤水分能牢牢给我们锁住什么，三道脱皮和我可没什么关系，据说他们最火的一款这个人网太酷了，绝对是男生喜欢的类型，据说这个人物还有属于自己的条漫，在这个条漫里面，卢卡会挂为末日救赎者，开启一段我们已经深海探索之旅，去拯救干涸的末日世界，我已经偷偷看过了，画风剧情非常精彩，我都忍不住为他捏吧，我就先不剧透了，正好七夕要到了，看我这期视频的男生可以转发给自己的女朋友，暗示起来还有那些愁不知道送男朋友什么东西的，相信这个</w:t>
      </w:r>
    </w:p>
    <w:p>
      <w:pPr>
        <w:pStyle w:val="Heading1"/>
      </w:pPr>
      <w:r>
        <w:t>碧欧泉</w:t>
      </w:r>
    </w:p>
    <w:p>
      <w:pPr>
        <w:pStyle w:val="Heading2"/>
      </w:pPr>
      <w:r>
        <w:t xml:space="preserve">礼物讲究的是：说学逗唱#只留爱意不留纹   </w:t>
      </w:r>
    </w:p>
    <w:p>
      <w:r>
        <w:t>达人名称：鄙人李洋洋😈</w:t>
      </w:r>
    </w:p>
    <w:p>
      <w:r>
        <w:t>视频地址：</w:t>
      </w:r>
      <w:r>
        <w:t>douyin.com/video/7121663411125062920</w:t>
        <w:hyperlink w:anchor="微软雅黑"/>
      </w:r>
    </w:p>
    <w:p>
      <w:r>
        <w:t>视频时长：19小时38分钟20秒</w:t>
      </w:r>
    </w:p>
    <w:p>
      <w:r>
        <w:t>一是给男生送礼，二是给男朋友送礼，今天咱就来说一说男生礼物怎么选，三要素，实用刚需天天见男生浪漫神经都很短，一定要实用主义，最好天天都能看见，那送男朋友礼物只需要叠加一个原则，无文氛围感，写个好文案，放个小照片，让她看到的时候就能想到用的时候的感觉，我送给他了一个钢铁侠，我写了一剧以凡人之躯比肩神明的黑暗战士，和你一样，一个 1 米 8 的壮汉高兴的喝醉了，给每一个朋友展示，啊男生就是这么好哄计划情人节送礼的，给姐妹们一个抄作业，答案就是这个碧欧泉男士水动力三部曲西礼盒打开这有个小卡槽，可以放点小照片，这还可以写点你想写给他的话，我一会给你们说写啥，像这么热的夏天，再加上熬夜，皮肤很容易暗沉出油，这个可以帮助你提亮肤色，它的香味是那种海洋香，非常上头，每次用到都会想起你，而且人碧欧权专注男生护肤 37 年，台面拿的稳稳，送的时候你就可以写你的，从早到晚都是我姐妹礼物送的，对，别人没机会忙你忙</w:t>
      </w:r>
    </w:p>
    <w:p>
      <w:pPr>
        <w:pStyle w:val="Heading1"/>
      </w:pPr>
      <w:r>
        <w:t>贝诗佳</w:t>
      </w:r>
    </w:p>
    <w:p>
      <w:pPr>
        <w:pStyle w:val="Heading2"/>
      </w:pPr>
      <w:r>
        <w:t>别光顾着给自己买买买记得惦记着身边的男士，套盒滋润保湿补水功效的，简单三件护肤不麻烦#男士护肤</w:t>
      </w:r>
    </w:p>
    <w:p>
      <w:r>
        <w:t>达人名称：小祖力507新疆包邮</w:t>
      </w:r>
    </w:p>
    <w:p>
      <w:r>
        <w:t>视频地址：</w:t>
      </w:r>
      <w:r>
        <w:t>douyin.com/video/7129354112948243746</w:t>
        <w:hyperlink w:anchor="微软雅黑"/>
      </w:r>
    </w:p>
    <w:p>
      <w:r>
        <w:t>视频时长：09小时40分钟00秒</w:t>
      </w:r>
    </w:p>
    <w:p>
      <w:r>
        <w:t>hello 大家好，贝士家的这款男士套盒里面只有简单的三种东西，为什么叫男士套盒，这是专门给男士的皮肤设计的，因为男孩子的皮肤比较粗糙，又容易有黑头脏垃圾，所以它的洁面奶的清洁能力是非常到位的，然后是 150 毫升的这款水，可以满足到我们男生的干皮，容易脱皮的时候，可以把这款小面霜涂厚一点，睡觉滋润度蛮好的，吸收也挺快的，只需要 49 块 9 米这么一个套盒，不要光顾着给自己买，给你身边的男士朋友送一套，直接在小黄车乌鲁木齐仓发货</w:t>
      </w:r>
    </w:p>
    <w:p>
      <w:pPr>
        <w:pStyle w:val="Heading1"/>
      </w:pPr>
      <w:r>
        <w:t>Kiehl's/科颜氏</w:t>
      </w:r>
    </w:p>
    <w:p>
      <w:pPr>
        <w:pStyle w:val="Heading2"/>
      </w:pPr>
      <w:r>
        <w:t>找到情侣双赢的礼物了！把会玩两个字打在公屏上！#科颜氏男士 #七夕 #情侣</w:t>
      </w:r>
    </w:p>
    <w:p>
      <w:r>
        <w:t>达人名称：茵吹斯汀</w:t>
      </w:r>
    </w:p>
    <w:p>
      <w:r>
        <w:t>视频地址：</w:t>
      </w:r>
      <w:r>
        <w:t>douyin.com/video/7123453116959165732</w:t>
        <w:hyperlink w:anchor="微软雅黑"/>
      </w:r>
    </w:p>
    <w:p>
      <w:r>
        <w:t>视频时长：24小时12分钟50秒</w:t>
      </w:r>
    </w:p>
    <w:p>
      <w:r>
        <w:t>凯哥在死了已经八年了，反过来才是宝，今年终于要踏入世界阶段了，来给大家分享一个我今年提前送他的七夕礼物，就是科颜式的七夕礼盒，你们看包装 love game 爱情游戏里面有科颜式男士套装和飞行体游戏，复古像素风，真的有爱上好玩的，待会说主要是她护肤真的很烂，婚礼中毒，这不是自砸招牌吗，这个套装就很经典，即使你不了解他肤质，他们误以为你比他还了解他自己，以后没了就不行，里面是有咖啡精萃薄醇唯一界成分的驿站，解决他需要的控油改善暗沉和保湿护肤，这个洁面枕里我用起来很喜欢很干净很爽是吧，那我帮你用一下爽瑟手机对吧，有一种非迫和参与上来感觉冰冰凉凉脸都是上冰美式的是吗，对，就是被冰美去神了，这一套就是给你醒神改善暗神和机油吧，你看还有飞行棋，咱俩床爱玩重点视频，但只能成双成对，上面有很多心愿卡挑战卡，任务会勾起一些回忆和对未来的展望，还能趁机坑他一下，理解这些 later 有种游戏有我生活有我，你的世界都是我的感觉，高钻为爱情有又实用又有意义的，才是双赢的礼物啊，帮你安全上楼，说的就是爱情游戏的双赢， I am</w:t>
      </w:r>
    </w:p>
    <w:p>
      <w:pPr>
        <w:pStyle w:val="Heading2"/>
      </w:pPr>
      <w:r>
        <w:t>七夕高段位情侣礼物来了！不看完证明你不够爱！#情侣 #送男朋友礼物 #科颜氏男士</w:t>
      </w:r>
    </w:p>
    <w:p>
      <w:r>
        <w:t>达人名称：微辣阿弯</w:t>
      </w:r>
    </w:p>
    <w:p>
      <w:r>
        <w:t>视频地址：</w:t>
      </w:r>
      <w:r>
        <w:t>douyin.com/video/7123552495615495463</w:t>
        <w:hyperlink w:anchor="微软雅黑"/>
      </w:r>
    </w:p>
    <w:p>
      <w:r>
        <w:t>视频时长：17小时49分钟10秒</w:t>
      </w:r>
    </w:p>
    <w:p>
      <w:r>
        <w:t>这哥在地铁上一直炫耀礼物的冤种，对，就是我男朋友虽然我太会送了，如果现在马上要到七夕了，你还不知道送你男朋友什么，那你一定要收好我这个，又好玩又实用，还不会让钱包打出血，的好东西当，这个就是我七夕给我男朋友准备的礼物，科颜氏男士，套装，它这可不是普通的护肤品礼盒，它还有一个爱情飞行棋里面的惩罚和奖励，只有情侣一起玩才带感质，问哪一对情侣可以拒绝再家来一盘这样甜蜜的飞行棋呢，又能使感情升温，又能消磨时间，你看这，里面洁面啫喱水乳一套都有，还得是刻颜式贴心面去厕所用给你们，看看这个洁面啫喱是用在第一步的，它这个泡沫非常绵密，我男朋友之前用过之后，那是一个赞不绝口，我爱了我的镜子上搞的水，连他这种不爱护肤的男生都觉得上脸很舒服，洗完之后一整个就是神清气爽的感觉，洁面之后当然就是用水啦，用这个来给你们男朋友的那种大沙漠洗保湿准备素，这套产品功夫的最后一步就是乳液，它也是这种很清爽的质地，果然爱情这场游戏就是谁玩谁迷糊</w:t>
      </w:r>
    </w:p>
    <w:p>
      <w:pPr>
        <w:pStyle w:val="Heading2"/>
      </w:pPr>
      <w:r>
        <w:t>还不会给男朋友挑礼物的姐妹们来抄作业！一下子就击中他的那个...心巴！#什什怎么又是你 #科颜氏男士</w:t>
      </w:r>
    </w:p>
    <w:p>
      <w:r>
        <w:t>达人名称：张什什</w:t>
      </w:r>
    </w:p>
    <w:p>
      <w:r>
        <w:t>视频地址：</w:t>
      </w:r>
      <w:r>
        <w:t>douyin.com/video/7123492856915823910</w:t>
        <w:hyperlink w:anchor="微软雅黑"/>
      </w:r>
    </w:p>
    <w:p>
      <w:r>
        <w:t>视频时长：27小时42分钟30秒</w:t>
      </w:r>
    </w:p>
    <w:p>
      <w:r>
        <w:t>七夕给男生送礼物这一块，咱们女生就别整那些什么小手工了，最后把自己累得不行，把自己感动得稀里哇啦的他，那然后跟没事人一样，最后丢都不知道丢哪去了，男生手里就有两大宗旨，实用加好玩，只要他用得到，他就觉得好像护肤品这种他每天都要用的东西，他用一次就想起，你，算是栽在你身上了，还有一个关键点，男人致死是少年，她们天性上就喜欢玩，而我们女生需要很多沟通交流，那有什么礼物是可以既满足男生好玩心，又可以满足女生沟通欲的呢，我搜罗了全网，终于给姐妹们挖到了这样子的一个 CL 科颜氏的这个礼盒可以说是一把子拿捏你们这些小情侣它里面有科颜氏的男士套装、洁面水和乳液，还有飞行棋游戏，这个飞行棋既满足了男生的喜好，还有一些女生想要的甜蜜互动，空白心愿卡和小惩罚的设定，也是把小心机拉满吗，那不就意味着我们想写啥就写啥，想让男朋友做啥，你就给我做啥，这爱情的小火苗还不穿的往上涨呢，除了飞行器，它这个礼盒里面还有一整套男士护肤品，科颜氏他们家的品就不用我多说了，它这一套有包括洗面奶水、乳液，不需要去考虑那些复杂的步骤和手法，这一套咱们就是说一步到位了，护肤的第一步那当然就是洁面了，它这个洁面啫喱一洗完整个人都会清醒过来，搓一搓泡泡嘎嘎多洗完之后就是那种从皮肤到大脑的清醒，属于说是睡醒提神的第一步了，然后就是我最心动的爽肤水，薄荷的清凉感直接爆棚，咔咔的就给吸收掉了，最后的保湿乳也是走清爽路线的，像男生的皮肤容易粗糙暗爽的可少不了它，夏天用的就清清爽爽的，这套护肤操作下来，就差不多给他的皮肤喝了一杯冰美式，就这种好玩又实用的礼物，你送的开心，他收的满意，一举两得，如果到时候你男朋友喜欢的话， True pick up</w:t>
      </w:r>
    </w:p>
    <w:p>
      <w:pPr>
        <w:pStyle w:val="Heading2"/>
      </w:pPr>
      <w:r>
        <w:t>七夕女生送男生什么礼物击中他的心巴？#科颜氏 #科颜氏男士 #护肤 #七夕 #礼物</w:t>
      </w:r>
    </w:p>
    <w:p>
      <w:r>
        <w:t>达人名称：万人迷楠姐</w:t>
      </w:r>
    </w:p>
    <w:p>
      <w:r>
        <w:t>视频地址：</w:t>
      </w:r>
      <w:r>
        <w:t>douyin.com/video/7123090703911013672</w:t>
        <w:hyperlink w:anchor="微软雅黑"/>
      </w:r>
    </w:p>
    <w:p>
      <w:r>
        <w:t>视频时长：19小时55分钟50秒</w:t>
      </w:r>
    </w:p>
    <w:p>
      <w:r>
        <w:t>因为男生的皮脂腺比女生发达，所以出油会更多，七夕还不知道送男朋友什么的，就不会让你的钱包大出血，还能把他的脸收拾干净，就这个礼盒送出去，颜值超高，拉开底部的小抽屉，它里面还有个爱情隐藏小游戏彩蛋，看来来工具，让我弟来给你们试一下，子子弟专门针对男生护肤的承包男朋友日常护肤，勾勾的这个洁面啫喱的泡泡就跟云朵一样丰富，可以把多余的油脂都洗干净，洗完有种清凉爽快的感觉，感觉蛮舒服的，是不是很干净，你看你的脸爽肤水吸水也超快的，而且是薄荷感的，随便拍几下就完事了，超适合不爱护肤的懒人，最后上个乳液给你皮肤喝一口清凉冰，美式姐们把它弄帅了，最后享受的还是咱们自己，科颜氏这一次的七夕礼盒是真的很走心，包装其实是一个飞行棋小游戏，你们可以一起抽卡完成游戏任务，就在这个行为卡上写上一个平时都不好意思说的小心愿，还有悄悄话在互相交换，真的太浪漫了，好勒，最后还有这个精致的手链迭代，可别忘了，这一套送出去，男配绝对会被你的用心感动，我的感动了</w:t>
      </w:r>
    </w:p>
    <w:p>
      <w:pPr>
        <w:pStyle w:val="Heading2"/>
      </w:pPr>
      <w:r>
        <w:t>别光看呀！你家那位也可以啊！快动起来~#七夕送礼 #科颜氏男士 #男士护肤 #护肤 #礼盒</w:t>
      </w:r>
    </w:p>
    <w:p>
      <w:r>
        <w:t>达人名称：就是叫大宝！</w:t>
      </w:r>
    </w:p>
    <w:p>
      <w:r>
        <w:t>视频地址：</w:t>
      </w:r>
      <w:r>
        <w:t>douyin.com/video/7125383044499787015</w:t>
        <w:hyperlink w:anchor="微软雅黑"/>
      </w:r>
    </w:p>
    <w:p>
      <w:r>
        <w:t>视频时长：26小时31分钟20秒</w:t>
      </w:r>
    </w:p>
    <w:p>
      <w:r>
        <w:t>你看到的高考生染头发谈恋爱、毕业旅行，而你呢躺着被骂出门练车，还要晒成费洋洋给你们看看我弟弟现在这个样子，看来是不行的，只能我出马了，简单三步，给我变成清爽少年，首先第一步就是把这个胡子给咱们刮干净，这是唇熟，然后再捯饬一下皮肤，来弟弟给哥哥姐姐们学习一下，好勒，首先第一步是用洗面奶，尤其是这种鼻子，爱吹油的地方要多搓一下，你看那个泡沫多的你能呼吸吗，彼此喷泡泡，我的天好了，现在不是一模一手油了吧，唉呦是挺可以的，这个来先把脸擦干净吧，第二步，爽肤水，然后上脸拍拍对，还有额头啊，不要忘记了，真的好粗糙，这个方法，呦你脸上是不是有那种敷了薄荷的感觉，很舒服吧，对感觉冰冰凉凉的，再用这个保湿乳，你直接上脸把它抹到吸收就可以了，你脸上这种黄的黑的肤色不均匀，它都可以让你的脸蛋子一整天都是那种水水润润的，再换一身干干净净的衣服，就这么三步，每天不到 10 分钟，就可以收获一个干干净净的清爽大男孩，你用的这一套就是这个礼盒里面的，现在都送你，哇这什么桌游，哥费心气吗，留着你去大学找人一起陪你玩，已经有对象一起玩的小姐妹就可以冲一套啦</w:t>
      </w:r>
    </w:p>
    <w:p>
      <w:pPr>
        <w:pStyle w:val="Heading1"/>
      </w:pPr>
      <w:r>
        <w:t>DREAM TIMES</w:t>
      </w:r>
    </w:p>
    <w:p>
      <w:pPr>
        <w:pStyle w:val="Heading2"/>
      </w:pPr>
      <w:r>
        <w:t>还不知道七夕送什么给男票的快进来抄作业啦！！#七夕礼物推荐#男士护肤套装#七夕礼物#送男朋友的礼物#送礼清单</w:t>
      </w:r>
    </w:p>
    <w:p>
      <w:r>
        <w:t>达人名称：NIANAN.</w:t>
      </w:r>
    </w:p>
    <w:p>
      <w:r>
        <w:t>视频地址：</w:t>
      </w:r>
      <w:r>
        <w:t>douyin.com/video/7123508859888471330</w:t>
        <w:hyperlink w:anchor="微软雅黑"/>
      </w:r>
    </w:p>
    <w:p>
      <w:r>
        <w:t>视频时长：13小时51分钟40秒</w:t>
      </w:r>
    </w:p>
    <w:p>
      <w:r>
        <w:t>风吹过我的头发明着的雨，我就站在你的头上默默寄来的拨通你的电话，一整个夏天左右吻你的画面， oh yeah how many 愿意是你是我的唯一，对不起，何必忘记放在我嘴里无法呼吸的，此刻，空气也变得只有后夜耗尽你的阳光很刺眼，就算很快会消失的漆面，这一段感情无法去避免，让我</w:t>
      </w:r>
    </w:p>
    <w:p>
      <w:pPr>
        <w:pStyle w:val="Heading2"/>
      </w:pPr>
      <w:r>
        <w:t>清爽男孩必备的护肤套装，七夕礼物就选它啦~#送男生礼物 #情人节礼物 #男生护肤</w:t>
      </w:r>
    </w:p>
    <w:p>
      <w:r>
        <w:t>达人名称：摩卡不加糖</w:t>
      </w:r>
    </w:p>
    <w:p>
      <w:r>
        <w:t>视频地址：</w:t>
      </w:r>
      <w:r>
        <w:t>douyin.com/video/7122372605344107807</w:t>
        <w:hyperlink w:anchor="微软雅黑"/>
      </w:r>
    </w:p>
    <w:p>
      <w:r>
        <w:t>视频时长：23小时58分钟30秒</w:t>
      </w:r>
    </w:p>
    <w:p>
      <w:r>
        <w:t>谁说男孩子们不会护肤的，很多时候他们只是缺少一个让他们精致护肤的契机，所以这次情人节我给他买了男士专研的护肤套装 dream times k2 男士三部曲七夕礼物，就是他这一套的包装就是仪式感满满，这一套里面是洁面乳、爽肤水和乳液，那这就刚好也符合男生们简单护肤的理念哦，而且一到夏天，男生们的皮肤就更爱出油，会长痘、长黑头、毛孔促大呀、有痘印等等的问题，刚好开出这一套，把男生的护肤需求都照顾到了，清洁力好还不紧绷，添加的蜂王浆可以很好的改善皮肤的油脂分泌，皮肤出油少了自然也不会反复长痘的爽肤水，可以深层保湿修护流动性好，而且就是吸收贼快，乳液是一模化水的质地，能够修护熬夜肌肤，减少鹌鹑干，有男士护肤教父之称，品质可以很放心的啦，那我就放心了，有这一套男朋友轻轻松松搞定，平衡稳定的好肤质，这个七夕送男生礼物首选这套很经典的 k23 部曲，让你收获帅气男友</w:t>
      </w:r>
    </w:p>
    <w:p>
      <w:pPr>
        <w:pStyle w:val="Heading2"/>
      </w:pPr>
      <w:r>
        <w:t>七夕还不知道送男朋友什么礼物的姐妹，这期视频可要认真看了！#送男生礼物 #七夕礼物#男生护肤#K2男士护肤套装</w:t>
      </w:r>
    </w:p>
    <w:p>
      <w:r>
        <w:t>达人名称：杨泽威Wily</w:t>
      </w:r>
    </w:p>
    <w:p>
      <w:r>
        <w:t>视频地址：</w:t>
      </w:r>
      <w:r>
        <w:t>douyin.com/video/7121320705978846478</w:t>
        <w:hyperlink w:anchor="微软雅黑"/>
      </w:r>
    </w:p>
    <w:p>
      <w:r>
        <w:t>视频时长：27小时30分钟10秒</w:t>
      </w:r>
    </w:p>
    <w:p>
      <w:r>
        <w:t>七一情人节，还不知道送男朋友什么礼物的，送他绝对靠谱，但是每到了女生送男生礼物的时候，简直头都要大了，不知道该从何下手，其实送男生的礼物最关键的一点就是实用性，让他每天能用到，用起来还会想到你，这一点就很关键，给你们挑了很久，选出了这一套，军 time 是 KR 男士护肤套装，军塔姆斯品牌也是做了 13 年了，被称为男士护肤教父，这款项链礼盒采用磨砂的黑金搭配包装，还有配套的礼袋，送礼的仪式感一下就被拉满了，其实男孩子不是不护肤，其实很多男生不太会选择护肤品，所以皮肤更加容易出油，不做好清洁就会长痘，说到这是不是都中招了呢，其实男生护肤最怕的就是麻烦，他这个三件套里面就把清洁、补水控油做的一步到位，哪怕是吸收小白也完全可以搞定，这个 KR 洁面乳它还有一个称号叫毛孔清道夫，我们只需要挤一点点就可以揉出纳米级绵密的泡沫，可以很好的清洁我们的毛孔污垢，黑头油脂通通都带走，它里面添加了模拟蜂王浆，可以很好的改善皮肤的出油长痘问题，然后再用这个 KR 爽肤水，它的质地非常的清爽，上脸两秒就能快速吸收，里面含有 3D 玻尿酸和北美肌铝酶成分，还可以给我们的皮肤补水，乳液的质地，一抹化水，没有任何的油腻感，这一点是我们男生最注重的，里面还添加了多种精纯控油成分，减少皮肤的出油量，还添加了熊果干成分，可以很好的提亮我们的肤色，一套下来，皮肤 Q 弹又水润，小鲜肉的干净脸蛋这不就来了吗，这个情人节就送到这一套男士专业的护肤套装，这不仅仅是送男生的礼物，当男朋友变得越来越帅，对自己也是一种馈赠</w:t>
      </w:r>
    </w:p>
    <w:p>
      <w:pPr>
        <w:pStyle w:val="Heading2"/>
      </w:pPr>
      <w:r>
        <w:t>这次送男生的七夕礼物真的太宝藏了！帮油皮男票保持清爽少年感！#送男生的礼物#七夕礼物#七夕送男朋友什么礼物#男生护肤套装#dreamtimes三部曲</w:t>
      </w:r>
    </w:p>
    <w:p>
      <w:r>
        <w:t>达人名称：小王子333乐乐</w:t>
      </w:r>
    </w:p>
    <w:p>
      <w:r>
        <w:t>视频地址：</w:t>
      </w:r>
      <w:r>
        <w:t>douyin.com/video/7125000638664084736</w:t>
        <w:hyperlink w:anchor="微软雅黑"/>
      </w:r>
    </w:p>
    <w:p>
      <w:r>
        <w:t>视频时长：28小时03分钟20秒</w:t>
      </w:r>
    </w:p>
    <w:p>
      <w:r>
        <w:t>非常的实用，七夕节送给男朋友的礼物推荐首选，这不是马上就七夕了吗，很多小姐妹就在私信问我说有没有送给男生的礼物推荐，不知道选什么，但是想要好看精致，我真的就属于一顿搜罗，然后又让身边的朋友给我种草的一波，终于我也是挑出了这一套，真的就是让我各方面都满意的，times KR 三部曲甄选限定礼盒，这个礼盒的质感真的很高级，送礼物的仪式感拉满，是送礼物真的还是看新意的，不用就是你非要买那种价格很昂贵，让自己还有收到礼物的男生都觉得非常有压力，就是可以买一些男孩子自己不太了解的领域，又很实用的这么一些人家选了这一套被称为男士护肤教父的 k23 部曲，被男士专研的护肤套装，非常喜欢健身运动，夏天健身完之后不是很容易就是汗液，又混合着油脂节，连面的清洁度和温和力真的都没话说的，氨基酸复配皂基薄孔清理得很干净，而且不会紧绷，甲滑防浮水呢是清爽好吸收的，这种农科植物提取物北美金铝酶这些成分对控油的同时还改善了毛孔，太适合油皮，还有混油皮了，乳液一抹化水特别好吸收，完全不会油腻，熊果干和颗颗子提取物，改善肤色暗沉，还有熬夜之后的粗糙，没有感觉这一套就是那种都是很日常，然后没有繁琐的步骤，单单的干干净净就搞定了，男生日常的护肤套 k23 部曲，真的是实实在在的盖章认可，不管是从价格呀、使用感受还是功效上面来说，是完全挑不出来，说它不好，十几年的老品牌真的是靠得住，或者说这样的七夕节礼物谁不想要，真的很棒</w:t>
      </w:r>
    </w:p>
    <w:p>
      <w:pPr>
        <w:pStyle w:val="Heading2"/>
      </w:pPr>
      <w:r>
        <w:t xml:space="preserve">男生也要有七夕礼物  这个K2礼盒做七夕礼物太合适啦!爱意满满！#七夕礼物它#送男友礼物 #男生礼物 #男生护肤#小众礼物 </w:t>
      </w:r>
    </w:p>
    <w:p>
      <w:r>
        <w:t>达人名称：小黑妞</w:t>
      </w:r>
    </w:p>
    <w:p>
      <w:r>
        <w:t>视频地址：</w:t>
      </w:r>
      <w:r>
        <w:t>douyin.com/video/7125390905665735940</w:t>
        <w:hyperlink w:anchor="微软雅黑"/>
      </w:r>
    </w:p>
    <w:p>
      <w:r>
        <w:t>视频时长：05小时12分钟20秒</w:t>
      </w:r>
    </w:p>
    <w:p>
      <w:r>
        <w:t>性情人节送男友礼物小 tips 快收下不获男友的芳心，这个 grandpans k2 男是户部三部曲，我真的强烈推荐给我的姐妹们，这次情缘节的礼盒包装很高级，黑金搭配，质感满满，而且专为男性肤质研制的护肤品，清清爽爽的肤感，不仅有新意，还是你们感情的催化剂，姐妹们冲</w:t>
      </w:r>
    </w:p>
    <w:p>
      <w:pPr>
        <w:pStyle w:val="Heading2"/>
      </w:pPr>
      <w:r>
        <w:t>七夕送男友真的巨有心意!这样的礼物哪个男生不想要~#七夕礼物#送男生礼物#礼物清单#七夕</w:t>
      </w:r>
    </w:p>
    <w:p>
      <w:r>
        <w:t>达人名称：🌙月牙妹妹</w:t>
      </w:r>
    </w:p>
    <w:p>
      <w:r>
        <w:t>视频地址：</w:t>
      </w:r>
      <w:r>
        <w:t>douyin.com/video/7122751243939810574</w:t>
        <w:hyperlink w:anchor="微软雅黑"/>
      </w:r>
    </w:p>
    <w:p>
      <w:r>
        <w:t>视频时长：04小时54分钟10秒</w:t>
      </w:r>
    </w:p>
    <w:p>
      <w:r>
        <w:t>这份情人节礼物太沙了，今天我一定要把这套男生护肤品推荐给大家，男朋友收到的时候可开心了， dream times pay 2 男士三部曲，简约大气的外包装，非常有质感的内衣，一秒轮线，剪面加水乳的基础搭配，让男朋友和自己一起在这个夏天清爽起来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